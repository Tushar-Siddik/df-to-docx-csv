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Organization Id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Website</w:t>
            </w:r>
          </w:p>
        </w:tc>
        <w:tc>
          <w:tcPr>
            <w:tcW w:type="dxa" w:w="1080"/>
          </w:tcPr>
          <w:p>
            <w:r>
              <w:t>Country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Founded</w:t>
            </w:r>
          </w:p>
        </w:tc>
        <w:tc>
          <w:tcPr>
            <w:tcW w:type="dxa" w:w="1080"/>
          </w:tcPr>
          <w:p>
            <w:r>
              <w:t>Industry</w:t>
            </w:r>
          </w:p>
        </w:tc>
        <w:tc>
          <w:tcPr>
            <w:tcW w:type="dxa" w:w="1080"/>
          </w:tcPr>
          <w:p>
            <w:r>
              <w:t>Number of employees</w:t>
            </w:r>
          </w:p>
        </w:tc>
      </w:tr>
      <w:tr>
        <w:tc>
          <w:tcPr>
            <w:tcW w:type="dxa" w:w="1080"/>
          </w:tcPr>
          <w:p>
            <w:r>
              <w:t>FAB0d41d5b5d22c</w:t>
            </w:r>
          </w:p>
        </w:tc>
        <w:tc>
          <w:tcPr>
            <w:tcW w:type="dxa" w:w="1080"/>
          </w:tcPr>
          <w:p>
            <w:r>
              <w:t>Ferrell LLC</w:t>
            </w:r>
          </w:p>
        </w:tc>
        <w:tc>
          <w:tcPr>
            <w:tcW w:type="dxa" w:w="1080"/>
          </w:tcPr>
          <w:p>
            <w:r>
              <w:t>https://price.net/</w:t>
            </w:r>
          </w:p>
        </w:tc>
        <w:tc>
          <w:tcPr>
            <w:tcW w:type="dxa" w:w="1080"/>
          </w:tcPr>
          <w:p>
            <w:r>
              <w:t>Papua New Guinea</w:t>
            </w:r>
          </w:p>
        </w:tc>
        <w:tc>
          <w:tcPr>
            <w:tcW w:type="dxa" w:w="1080"/>
          </w:tcPr>
          <w:p>
            <w:r>
              <w:t>Horizontal empowering knowledgebase</w:t>
            </w:r>
          </w:p>
        </w:tc>
        <w:tc>
          <w:tcPr>
            <w:tcW w:type="dxa" w:w="1080"/>
          </w:tcPr>
          <w:p>
            <w:r>
              <w:t>1990</w:t>
            </w:r>
          </w:p>
        </w:tc>
        <w:tc>
          <w:tcPr>
            <w:tcW w:type="dxa" w:w="1080"/>
          </w:tcPr>
          <w:p>
            <w:r>
              <w:t>Plastics</w:t>
            </w:r>
          </w:p>
        </w:tc>
        <w:tc>
          <w:tcPr>
            <w:tcW w:type="dxa" w:w="1080"/>
          </w:tcPr>
          <w:p>
            <w:r>
              <w:t>3498</w:t>
            </w:r>
          </w:p>
        </w:tc>
      </w:tr>
      <w:tr>
        <w:tc>
          <w:tcPr>
            <w:tcW w:type="dxa" w:w="1080"/>
          </w:tcPr>
          <w:p>
            <w:r>
              <w:t>6A7EdDEA9FaDC52</w:t>
            </w:r>
          </w:p>
        </w:tc>
        <w:tc>
          <w:tcPr>
            <w:tcW w:type="dxa" w:w="1080"/>
          </w:tcPr>
          <w:p>
            <w:r>
              <w:t>Mckinney, Riley and Day</w:t>
            </w:r>
          </w:p>
        </w:tc>
        <w:tc>
          <w:tcPr>
            <w:tcW w:type="dxa" w:w="1080"/>
          </w:tcPr>
          <w:p>
            <w:r>
              <w:t>http://www.hall-buchanan.info/</w:t>
            </w:r>
          </w:p>
        </w:tc>
        <w:tc>
          <w:tcPr>
            <w:tcW w:type="dxa" w:w="1080"/>
          </w:tcPr>
          <w:p>
            <w:r>
              <w:t>Finland</w:t>
            </w:r>
          </w:p>
        </w:tc>
        <w:tc>
          <w:tcPr>
            <w:tcW w:type="dxa" w:w="1080"/>
          </w:tcPr>
          <w:p>
            <w:r>
              <w:t>User-centric system-worthy leverage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Glass / Ceramics / Concrete</w:t>
            </w:r>
          </w:p>
        </w:tc>
        <w:tc>
          <w:tcPr>
            <w:tcW w:type="dxa" w:w="1080"/>
          </w:tcPr>
          <w:p>
            <w:r>
              <w:t>4952</w:t>
            </w:r>
          </w:p>
        </w:tc>
      </w:tr>
      <w:tr>
        <w:tc>
          <w:tcPr>
            <w:tcW w:type="dxa" w:w="1080"/>
          </w:tcPr>
          <w:p>
            <w:r>
              <w:t>0bFED1ADAE4bcC1</w:t>
            </w:r>
          </w:p>
        </w:tc>
        <w:tc>
          <w:tcPr>
            <w:tcW w:type="dxa" w:w="1080"/>
          </w:tcPr>
          <w:p>
            <w:r>
              <w:t>Hester Ltd</w:t>
            </w:r>
          </w:p>
        </w:tc>
        <w:tc>
          <w:tcPr>
            <w:tcW w:type="dxa" w:w="1080"/>
          </w:tcPr>
          <w:p>
            <w:r>
              <w:t>http://sullivan-reed.com/</w:t>
            </w:r>
          </w:p>
        </w:tc>
        <w:tc>
          <w:tcPr>
            <w:tcW w:type="dxa" w:w="1080"/>
          </w:tcPr>
          <w:p>
            <w:r>
              <w:t>China</w:t>
            </w:r>
          </w:p>
        </w:tc>
        <w:tc>
          <w:tcPr>
            <w:tcW w:type="dxa" w:w="1080"/>
          </w:tcPr>
          <w:p>
            <w:r>
              <w:t>Switchable scalable moratorium</w:t>
            </w:r>
          </w:p>
        </w:tc>
        <w:tc>
          <w:tcPr>
            <w:tcW w:type="dxa" w:w="1080"/>
          </w:tcPr>
          <w:p>
            <w:r>
              <w:t>1971</w:t>
            </w:r>
          </w:p>
        </w:tc>
        <w:tc>
          <w:tcPr>
            <w:tcW w:type="dxa" w:w="1080"/>
          </w:tcPr>
          <w:p>
            <w:r>
              <w:t>Public Safety</w:t>
            </w:r>
          </w:p>
        </w:tc>
        <w:tc>
          <w:tcPr>
            <w:tcW w:type="dxa" w:w="1080"/>
          </w:tcPr>
          <w:p>
            <w:r>
              <w:t>5287</w:t>
            </w:r>
          </w:p>
        </w:tc>
      </w:tr>
      <w:tr>
        <w:tc>
          <w:tcPr>
            <w:tcW w:type="dxa" w:w="1080"/>
          </w:tcPr>
          <w:p>
            <w:r>
              <w:t>2bFC1Be8a4ce42f</w:t>
            </w:r>
          </w:p>
        </w:tc>
        <w:tc>
          <w:tcPr>
            <w:tcW w:type="dxa" w:w="1080"/>
          </w:tcPr>
          <w:p>
            <w:r>
              <w:t>Holder-Sellers</w:t>
            </w:r>
          </w:p>
        </w:tc>
        <w:tc>
          <w:tcPr>
            <w:tcW w:type="dxa" w:w="1080"/>
          </w:tcPr>
          <w:p>
            <w:r>
              <w:t>https://becker.com/</w:t>
            </w:r>
          </w:p>
        </w:tc>
        <w:tc>
          <w:tcPr>
            <w:tcW w:type="dxa" w:w="1080"/>
          </w:tcPr>
          <w:p>
            <w:r>
              <w:t>Turkmenistan</w:t>
            </w:r>
          </w:p>
        </w:tc>
        <w:tc>
          <w:tcPr>
            <w:tcW w:type="dxa" w:w="1080"/>
          </w:tcPr>
          <w:p>
            <w:r>
              <w:t>De-engineered systemic artificial intelligence</w:t>
            </w:r>
          </w:p>
        </w:tc>
        <w:tc>
          <w:tcPr>
            <w:tcW w:type="dxa" w:w="1080"/>
          </w:tcPr>
          <w:p>
            <w:r>
              <w:t>2004</w:t>
            </w:r>
          </w:p>
        </w:tc>
        <w:tc>
          <w:tcPr>
            <w:tcW w:type="dxa" w:w="1080"/>
          </w:tcPr>
          <w:p>
            <w:r>
              <w:t>Automotive</w:t>
            </w:r>
          </w:p>
        </w:tc>
        <w:tc>
          <w:tcPr>
            <w:tcW w:type="dxa" w:w="1080"/>
          </w:tcPr>
          <w:p>
            <w:r>
              <w:t>921</w:t>
            </w:r>
          </w:p>
        </w:tc>
      </w:tr>
      <w:tr>
        <w:tc>
          <w:tcPr>
            <w:tcW w:type="dxa" w:w="1080"/>
          </w:tcPr>
          <w:p>
            <w:r>
              <w:t>9eE8A6a4Eb96C24</w:t>
            </w:r>
          </w:p>
        </w:tc>
        <w:tc>
          <w:tcPr>
            <w:tcW w:type="dxa" w:w="1080"/>
          </w:tcPr>
          <w:p>
            <w:r>
              <w:t>Mayer Group</w:t>
            </w:r>
          </w:p>
        </w:tc>
        <w:tc>
          <w:tcPr>
            <w:tcW w:type="dxa" w:w="1080"/>
          </w:tcPr>
          <w:p>
            <w:r>
              <w:t>http://www.brewer.com/</w:t>
            </w:r>
          </w:p>
        </w:tc>
        <w:tc>
          <w:tcPr>
            <w:tcW w:type="dxa" w:w="1080"/>
          </w:tcPr>
          <w:p>
            <w:r>
              <w:t>Mauritius</w:t>
            </w:r>
          </w:p>
        </w:tc>
        <w:tc>
          <w:tcPr>
            <w:tcW w:type="dxa" w:w="1080"/>
          </w:tcPr>
          <w:p>
            <w:r>
              <w:t>Synchronized needs-based challenge</w:t>
            </w:r>
          </w:p>
        </w:tc>
        <w:tc>
          <w:tcPr>
            <w:tcW w:type="dxa" w:w="1080"/>
          </w:tcPr>
          <w:p>
            <w:r>
              <w:t>1991</w:t>
            </w:r>
          </w:p>
        </w:tc>
        <w:tc>
          <w:tcPr>
            <w:tcW w:type="dxa" w:w="1080"/>
          </w:tcPr>
          <w:p>
            <w:r>
              <w:t>Transportation</w:t>
            </w:r>
          </w:p>
        </w:tc>
        <w:tc>
          <w:tcPr>
            <w:tcW w:type="dxa" w:w="1080"/>
          </w:tcPr>
          <w:p>
            <w:r>
              <w:t>7870</w:t>
            </w:r>
          </w:p>
        </w:tc>
      </w:tr>
      <w:tr>
        <w:tc>
          <w:tcPr>
            <w:tcW w:type="dxa" w:w="1080"/>
          </w:tcPr>
          <w:p>
            <w:r>
              <w:t>cC757116fe1C085</w:t>
            </w:r>
          </w:p>
        </w:tc>
        <w:tc>
          <w:tcPr>
            <w:tcW w:type="dxa" w:w="1080"/>
          </w:tcPr>
          <w:p>
            <w:r>
              <w:t>Henry-Thompson</w:t>
            </w:r>
          </w:p>
        </w:tc>
        <w:tc>
          <w:tcPr>
            <w:tcW w:type="dxa" w:w="1080"/>
          </w:tcPr>
          <w:p>
            <w:r>
              <w:t>http://morse.net/</w:t>
            </w:r>
          </w:p>
        </w:tc>
        <w:tc>
          <w:tcPr>
            <w:tcW w:type="dxa" w:w="1080"/>
          </w:tcPr>
          <w:p>
            <w:r>
              <w:t>Bahamas</w:t>
            </w:r>
          </w:p>
        </w:tc>
        <w:tc>
          <w:tcPr>
            <w:tcW w:type="dxa" w:w="1080"/>
          </w:tcPr>
          <w:p>
            <w:r>
              <w:t>Face-to-face well-modulated customer loyalty</w:t>
            </w:r>
          </w:p>
        </w:tc>
        <w:tc>
          <w:tcPr>
            <w:tcW w:type="dxa" w:w="1080"/>
          </w:tcPr>
          <w:p>
            <w:r>
              <w:t>1992</w:t>
            </w:r>
          </w:p>
        </w:tc>
        <w:tc>
          <w:tcPr>
            <w:tcW w:type="dxa" w:w="1080"/>
          </w:tcPr>
          <w:p>
            <w:r>
              <w:t>Primary / Secondary Education</w:t>
            </w:r>
          </w:p>
        </w:tc>
        <w:tc>
          <w:tcPr>
            <w:tcW w:type="dxa" w:w="1080"/>
          </w:tcPr>
          <w:p>
            <w:r>
              <w:t>4914</w:t>
            </w:r>
          </w:p>
        </w:tc>
      </w:tr>
      <w:tr>
        <w:tc>
          <w:tcPr>
            <w:tcW w:type="dxa" w:w="1080"/>
          </w:tcPr>
          <w:p>
            <w:r>
              <w:t>219233e8aFF1BC3</w:t>
            </w:r>
          </w:p>
        </w:tc>
        <w:tc>
          <w:tcPr>
            <w:tcW w:type="dxa" w:w="1080"/>
          </w:tcPr>
          <w:p>
            <w:r>
              <w:t>Hansen-Everett</w:t>
            </w:r>
          </w:p>
        </w:tc>
        <w:tc>
          <w:tcPr>
            <w:tcW w:type="dxa" w:w="1080"/>
          </w:tcPr>
          <w:p>
            <w:r>
              <w:t>https://www.kidd.org/</w:t>
            </w:r>
          </w:p>
        </w:tc>
        <w:tc>
          <w:tcPr>
            <w:tcW w:type="dxa" w:w="1080"/>
          </w:tcPr>
          <w:p>
            <w:r>
              <w:t>Pakistan</w:t>
            </w:r>
          </w:p>
        </w:tc>
        <w:tc>
          <w:tcPr>
            <w:tcW w:type="dxa" w:w="1080"/>
          </w:tcPr>
          <w:p>
            <w:r>
              <w:t>Seamless disintermediate collaboration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Publishing Industry</w:t>
            </w:r>
          </w:p>
        </w:tc>
        <w:tc>
          <w:tcPr>
            <w:tcW w:type="dxa" w:w="1080"/>
          </w:tcPr>
          <w:p>
            <w:r>
              <w:t>7832</w:t>
            </w:r>
          </w:p>
        </w:tc>
      </w:tr>
      <w:tr>
        <w:tc>
          <w:tcPr>
            <w:tcW w:type="dxa" w:w="1080"/>
          </w:tcPr>
          <w:p>
            <w:r>
              <w:t>ccc93DCF81a31CD</w:t>
            </w:r>
          </w:p>
        </w:tc>
        <w:tc>
          <w:tcPr>
            <w:tcW w:type="dxa" w:w="1080"/>
          </w:tcPr>
          <w:p>
            <w:r>
              <w:t>Mcintosh-Mora</w:t>
            </w:r>
          </w:p>
        </w:tc>
        <w:tc>
          <w:tcPr>
            <w:tcW w:type="dxa" w:w="1080"/>
          </w:tcPr>
          <w:p>
            <w:r>
              <w:t>https://www.brooks.com/</w:t>
            </w:r>
          </w:p>
        </w:tc>
        <w:tc>
          <w:tcPr>
            <w:tcW w:type="dxa" w:w="1080"/>
          </w:tcPr>
          <w:p>
            <w:r>
              <w:t>Heard Island and McDonald Islands</w:t>
            </w:r>
          </w:p>
        </w:tc>
        <w:tc>
          <w:tcPr>
            <w:tcW w:type="dxa" w:w="1080"/>
          </w:tcPr>
          <w:p>
            <w:r>
              <w:t>Centralized attitude-oriented capability</w:t>
            </w:r>
          </w:p>
        </w:tc>
        <w:tc>
          <w:tcPr>
            <w:tcW w:type="dxa" w:w="1080"/>
          </w:tcPr>
          <w:p>
            <w:r>
              <w:t>1970</w:t>
            </w:r>
          </w:p>
        </w:tc>
        <w:tc>
          <w:tcPr>
            <w:tcW w:type="dxa" w:w="1080"/>
          </w:tcPr>
          <w:p>
            <w:r>
              <w:t>Import / Export</w:t>
            </w:r>
          </w:p>
        </w:tc>
        <w:tc>
          <w:tcPr>
            <w:tcW w:type="dxa" w:w="1080"/>
          </w:tcPr>
          <w:p>
            <w:r>
              <w:t>4389</w:t>
            </w:r>
          </w:p>
        </w:tc>
      </w:tr>
      <w:tr>
        <w:tc>
          <w:tcPr>
            <w:tcW w:type="dxa" w:w="1080"/>
          </w:tcPr>
          <w:p>
            <w:r>
              <w:t>0B4F93aA06ED03e</w:t>
            </w:r>
          </w:p>
        </w:tc>
        <w:tc>
          <w:tcPr>
            <w:tcW w:type="dxa" w:w="1080"/>
          </w:tcPr>
          <w:p>
            <w:r>
              <w:t>Carr Inc</w:t>
            </w:r>
          </w:p>
        </w:tc>
        <w:tc>
          <w:tcPr>
            <w:tcW w:type="dxa" w:w="1080"/>
          </w:tcPr>
          <w:p>
            <w:r>
              <w:t>http://ross.com/</w:t>
            </w:r>
          </w:p>
        </w:tc>
        <w:tc>
          <w:tcPr>
            <w:tcW w:type="dxa" w:w="1080"/>
          </w:tcPr>
          <w:p>
            <w:r>
              <w:t>Kuwait</w:t>
            </w:r>
          </w:p>
        </w:tc>
        <w:tc>
          <w:tcPr>
            <w:tcW w:type="dxa" w:w="1080"/>
          </w:tcPr>
          <w:p>
            <w:r>
              <w:t>Distributed impactful customer loyalty</w:t>
            </w:r>
          </w:p>
        </w:tc>
        <w:tc>
          <w:tcPr>
            <w:tcW w:type="dxa" w:w="1080"/>
          </w:tcPr>
          <w:p>
            <w:r>
              <w:t>1996</w:t>
            </w:r>
          </w:p>
        </w:tc>
        <w:tc>
          <w:tcPr>
            <w:tcW w:type="dxa" w:w="1080"/>
          </w:tcPr>
          <w:p>
            <w:r>
              <w:t>Plastics</w:t>
            </w:r>
          </w:p>
        </w:tc>
        <w:tc>
          <w:tcPr>
            <w:tcW w:type="dxa" w:w="1080"/>
          </w:tcPr>
          <w:p>
            <w:r>
              <w:t>8167</w:t>
            </w:r>
          </w:p>
        </w:tc>
      </w:tr>
      <w:tr>
        <w:tc>
          <w:tcPr>
            <w:tcW w:type="dxa" w:w="1080"/>
          </w:tcPr>
          <w:p>
            <w:r>
              <w:t>738b5aDe6B1C6A5</w:t>
            </w:r>
          </w:p>
        </w:tc>
        <w:tc>
          <w:tcPr>
            <w:tcW w:type="dxa" w:w="1080"/>
          </w:tcPr>
          <w:p>
            <w:r>
              <w:t>Gaines Inc</w:t>
            </w:r>
          </w:p>
        </w:tc>
        <w:tc>
          <w:tcPr>
            <w:tcW w:type="dxa" w:w="1080"/>
          </w:tcPr>
          <w:p>
            <w:r>
              <w:t>http://sandoval-hooper.com/</w:t>
            </w:r>
          </w:p>
        </w:tc>
        <w:tc>
          <w:tcPr>
            <w:tcW w:type="dxa" w:w="1080"/>
          </w:tcPr>
          <w:p>
            <w:r>
              <w:t>Uzbekistan</w:t>
            </w:r>
          </w:p>
        </w:tc>
        <w:tc>
          <w:tcPr>
            <w:tcW w:type="dxa" w:w="1080"/>
          </w:tcPr>
          <w:p>
            <w:r>
              <w:t>Multi-lateral scalable protocol</w:t>
            </w:r>
          </w:p>
        </w:tc>
        <w:tc>
          <w:tcPr>
            <w:tcW w:type="dxa" w:w="1080"/>
          </w:tcPr>
          <w:p>
            <w:r>
              <w:t>1997</w:t>
            </w:r>
          </w:p>
        </w:tc>
        <w:tc>
          <w:tcPr>
            <w:tcW w:type="dxa" w:w="1080"/>
          </w:tcPr>
          <w:p>
            <w:r>
              <w:t>Outsourcing / Offshoring</w:t>
            </w:r>
          </w:p>
        </w:tc>
        <w:tc>
          <w:tcPr>
            <w:tcW w:type="dxa" w:w="1080"/>
          </w:tcPr>
          <w:p>
            <w:r>
              <w:t>9698</w:t>
            </w:r>
          </w:p>
        </w:tc>
      </w:tr>
      <w:tr>
        <w:tc>
          <w:tcPr>
            <w:tcW w:type="dxa" w:w="1080"/>
          </w:tcPr>
          <w:p>
            <w:r>
              <w:t>AE61b8Ffebbc476</w:t>
            </w:r>
          </w:p>
        </w:tc>
        <w:tc>
          <w:tcPr>
            <w:tcW w:type="dxa" w:w="1080"/>
          </w:tcPr>
          <w:p>
            <w:r>
              <w:t>Kidd Group</w:t>
            </w:r>
          </w:p>
        </w:tc>
        <w:tc>
          <w:tcPr>
            <w:tcW w:type="dxa" w:w="1080"/>
          </w:tcPr>
          <w:p>
            <w:r>
              <w:t>http://www.lyons.com/</w:t>
            </w:r>
          </w:p>
        </w:tc>
        <w:tc>
          <w:tcPr>
            <w:tcW w:type="dxa" w:w="1080"/>
          </w:tcPr>
          <w:p>
            <w:r>
              <w:t>Bouvet Island (Bouvetoya)</w:t>
            </w:r>
          </w:p>
        </w:tc>
        <w:tc>
          <w:tcPr>
            <w:tcW w:type="dxa" w:w="1080"/>
          </w:tcPr>
          <w:p>
            <w:r>
              <w:t>Proactive foreground paradigm</w:t>
            </w:r>
          </w:p>
        </w:tc>
        <w:tc>
          <w:tcPr>
            <w:tcW w:type="dxa" w:w="1080"/>
          </w:tcPr>
          <w:p>
            <w:r>
              <w:t>2001</w:t>
            </w:r>
          </w:p>
        </w:tc>
        <w:tc>
          <w:tcPr>
            <w:tcW w:type="dxa" w:w="1080"/>
          </w:tcPr>
          <w:p>
            <w:r>
              <w:t>Primary / Secondary Education</w:t>
            </w:r>
          </w:p>
        </w:tc>
        <w:tc>
          <w:tcPr>
            <w:tcW w:type="dxa" w:w="1080"/>
          </w:tcPr>
          <w:p>
            <w:r>
              <w:t>7473</w:t>
            </w:r>
          </w:p>
        </w:tc>
      </w:tr>
      <w:tr>
        <w:tc>
          <w:tcPr>
            <w:tcW w:type="dxa" w:w="1080"/>
          </w:tcPr>
          <w:p>
            <w:r>
              <w:t>eb3B7D06cCdD609</w:t>
            </w:r>
          </w:p>
        </w:tc>
        <w:tc>
          <w:tcPr>
            <w:tcW w:type="dxa" w:w="1080"/>
          </w:tcPr>
          <w:p>
            <w:r>
              <w:t>Crane-Clarke</w:t>
            </w:r>
          </w:p>
        </w:tc>
        <w:tc>
          <w:tcPr>
            <w:tcW w:type="dxa" w:w="1080"/>
          </w:tcPr>
          <w:p>
            <w:r>
              <w:t>https://www.sandoval.com/</w:t>
            </w:r>
          </w:p>
        </w:tc>
        <w:tc>
          <w:tcPr>
            <w:tcW w:type="dxa" w:w="1080"/>
          </w:tcPr>
          <w:p>
            <w:r>
              <w:t>Denmark</w:t>
            </w:r>
          </w:p>
        </w:tc>
        <w:tc>
          <w:tcPr>
            <w:tcW w:type="dxa" w:w="1080"/>
          </w:tcPr>
          <w:p>
            <w:r>
              <w:t>Front-line clear-thinking encryption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Food / Beverages</w:t>
            </w:r>
          </w:p>
        </w:tc>
        <w:tc>
          <w:tcPr>
            <w:tcW w:type="dxa" w:w="1080"/>
          </w:tcPr>
          <w:p>
            <w:r>
              <w:t>9011</w:t>
            </w:r>
          </w:p>
        </w:tc>
      </w:tr>
      <w:tr>
        <w:tc>
          <w:tcPr>
            <w:tcW w:type="dxa" w:w="1080"/>
          </w:tcPr>
          <w:p>
            <w:r>
              <w:t>8D0c29189C9798B</w:t>
            </w:r>
          </w:p>
        </w:tc>
        <w:tc>
          <w:tcPr>
            <w:tcW w:type="dxa" w:w="1080"/>
          </w:tcPr>
          <w:p>
            <w:r>
              <w:t>Keller, Campos and Black</w:t>
            </w:r>
          </w:p>
        </w:tc>
        <w:tc>
          <w:tcPr>
            <w:tcW w:type="dxa" w:w="1080"/>
          </w:tcPr>
          <w:p>
            <w:r>
              <w:t>https://www.garner.info/</w:t>
            </w:r>
          </w:p>
        </w:tc>
        <w:tc>
          <w:tcPr>
            <w:tcW w:type="dxa" w:w="1080"/>
          </w:tcPr>
          <w:p>
            <w:r>
              <w:t>Liberia</w:t>
            </w:r>
          </w:p>
        </w:tc>
        <w:tc>
          <w:tcPr>
            <w:tcW w:type="dxa" w:w="1080"/>
          </w:tcPr>
          <w:p>
            <w:r>
              <w:t>Ameliorated directional emulation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Museums / Institutions</w:t>
            </w:r>
          </w:p>
        </w:tc>
        <w:tc>
          <w:tcPr>
            <w:tcW w:type="dxa" w:w="1080"/>
          </w:tcPr>
          <w:p>
            <w:r>
              <w:t>2862</w:t>
            </w:r>
          </w:p>
        </w:tc>
      </w:tr>
      <w:tr>
        <w:tc>
          <w:tcPr>
            <w:tcW w:type="dxa" w:w="1080"/>
          </w:tcPr>
          <w:p>
            <w:r>
              <w:t>D2c91cc03CA394c</w:t>
            </w:r>
          </w:p>
        </w:tc>
        <w:tc>
          <w:tcPr>
            <w:tcW w:type="dxa" w:w="1080"/>
          </w:tcPr>
          <w:p>
            <w:r>
              <w:t>Glover-Pope</w:t>
            </w:r>
          </w:p>
        </w:tc>
        <w:tc>
          <w:tcPr>
            <w:tcW w:type="dxa" w:w="1080"/>
          </w:tcPr>
          <w:p>
            <w:r>
              <w:t>http://www.silva.biz/</w:t>
            </w:r>
          </w:p>
        </w:tc>
        <w:tc>
          <w:tcPr>
            <w:tcW w:type="dxa" w:w="1080"/>
          </w:tcPr>
          <w:p>
            <w:r>
              <w:t>United Arab Emirates</w:t>
            </w:r>
          </w:p>
        </w:tc>
        <w:tc>
          <w:tcPr>
            <w:tcW w:type="dxa" w:w="1080"/>
          </w:tcPr>
          <w:p>
            <w:r>
              <w:t>Persevering contextually-based approach</w:t>
            </w:r>
          </w:p>
        </w:tc>
        <w:tc>
          <w:tcPr>
            <w:tcW w:type="dxa" w:w="1080"/>
          </w:tcPr>
          <w:p>
            <w:r>
              <w:t>2013</w:t>
            </w:r>
          </w:p>
        </w:tc>
        <w:tc>
          <w:tcPr>
            <w:tcW w:type="dxa" w:w="1080"/>
          </w:tcPr>
          <w:p>
            <w:r>
              <w:t>Medical Practice</w:t>
            </w:r>
          </w:p>
        </w:tc>
        <w:tc>
          <w:tcPr>
            <w:tcW w:type="dxa" w:w="1080"/>
          </w:tcPr>
          <w:p>
            <w:r>
              <w:t>9079</w:t>
            </w:r>
          </w:p>
        </w:tc>
      </w:tr>
      <w:tr>
        <w:tc>
          <w:tcPr>
            <w:tcW w:type="dxa" w:w="1080"/>
          </w:tcPr>
          <w:p>
            <w:r>
              <w:t>C8AC1eaf9C036F4</w:t>
            </w:r>
          </w:p>
        </w:tc>
        <w:tc>
          <w:tcPr>
            <w:tcW w:type="dxa" w:w="1080"/>
          </w:tcPr>
          <w:p>
            <w:r>
              <w:t>Pacheco-Spears</w:t>
            </w:r>
          </w:p>
        </w:tc>
        <w:tc>
          <w:tcPr>
            <w:tcW w:type="dxa" w:w="1080"/>
          </w:tcPr>
          <w:p>
            <w:r>
              <w:t>https://aguilar.com/</w:t>
            </w:r>
          </w:p>
        </w:tc>
        <w:tc>
          <w:tcPr>
            <w:tcW w:type="dxa" w:w="1080"/>
          </w:tcPr>
          <w:p>
            <w:r>
              <w:t>Sweden</w:t>
            </w:r>
          </w:p>
        </w:tc>
        <w:tc>
          <w:tcPr>
            <w:tcW w:type="dxa" w:w="1080"/>
          </w:tcPr>
          <w:p>
            <w:r>
              <w:t>Secured logistical synergy</w:t>
            </w:r>
          </w:p>
        </w:tc>
        <w:tc>
          <w:tcPr>
            <w:tcW w:type="dxa" w:w="1080"/>
          </w:tcPr>
          <w:p>
            <w:r>
              <w:t>1984</w:t>
            </w:r>
          </w:p>
        </w:tc>
        <w:tc>
          <w:tcPr>
            <w:tcW w:type="dxa" w:w="1080"/>
          </w:tcPr>
          <w:p>
            <w:r>
              <w:t>Maritime</w:t>
            </w:r>
          </w:p>
        </w:tc>
        <w:tc>
          <w:tcPr>
            <w:tcW w:type="dxa" w:w="1080"/>
          </w:tcPr>
          <w:p>
            <w:r>
              <w:t>769</w:t>
            </w:r>
          </w:p>
        </w:tc>
      </w:tr>
      <w:tr>
        <w:tc>
          <w:tcPr>
            <w:tcW w:type="dxa" w:w="1080"/>
          </w:tcPr>
          <w:p>
            <w:r>
              <w:t>b5D10A14f7a8AfE</w:t>
            </w:r>
          </w:p>
        </w:tc>
        <w:tc>
          <w:tcPr>
            <w:tcW w:type="dxa" w:w="1080"/>
          </w:tcPr>
          <w:p>
            <w:r>
              <w:t>Hodge-Ayers</w:t>
            </w:r>
          </w:p>
        </w:tc>
        <w:tc>
          <w:tcPr>
            <w:tcW w:type="dxa" w:w="1080"/>
          </w:tcPr>
          <w:p>
            <w:r>
              <w:t>http://www.archer-elliott.com/</w:t>
            </w:r>
          </w:p>
        </w:tc>
        <w:tc>
          <w:tcPr>
            <w:tcW w:type="dxa" w:w="1080"/>
          </w:tcPr>
          <w:p>
            <w:r>
              <w:t>Honduras</w:t>
            </w:r>
          </w:p>
        </w:tc>
        <w:tc>
          <w:tcPr>
            <w:tcW w:type="dxa" w:w="1080"/>
          </w:tcPr>
          <w:p>
            <w:r>
              <w:t>Future-proofed radical implementation</w:t>
            </w:r>
          </w:p>
        </w:tc>
        <w:tc>
          <w:tcPr>
            <w:tcW w:type="dxa" w:w="1080"/>
          </w:tcPr>
          <w:p>
            <w:r>
              <w:t>1990</w:t>
            </w:r>
          </w:p>
        </w:tc>
        <w:tc>
          <w:tcPr>
            <w:tcW w:type="dxa" w:w="1080"/>
          </w:tcPr>
          <w:p>
            <w:r>
              <w:t>Facilities Services</w:t>
            </w:r>
          </w:p>
        </w:tc>
        <w:tc>
          <w:tcPr>
            <w:tcW w:type="dxa" w:w="1080"/>
          </w:tcPr>
          <w:p>
            <w:r>
              <w:t>8508</w:t>
            </w:r>
          </w:p>
        </w:tc>
      </w:tr>
      <w:tr>
        <w:tc>
          <w:tcPr>
            <w:tcW w:type="dxa" w:w="1080"/>
          </w:tcPr>
          <w:p>
            <w:r>
              <w:t>68139b5C4De03B4</w:t>
            </w:r>
          </w:p>
        </w:tc>
        <w:tc>
          <w:tcPr>
            <w:tcW w:type="dxa" w:w="1080"/>
          </w:tcPr>
          <w:p>
            <w:r>
              <w:t>Bowers, Guerra and Krause</w:t>
            </w:r>
          </w:p>
        </w:tc>
        <w:tc>
          <w:tcPr>
            <w:tcW w:type="dxa" w:w="1080"/>
          </w:tcPr>
          <w:p>
            <w:r>
              <w:t>http://www.carrillo-nicholson.com/</w:t>
            </w:r>
          </w:p>
        </w:tc>
        <w:tc>
          <w:tcPr>
            <w:tcW w:type="dxa" w:w="1080"/>
          </w:tcPr>
          <w:p>
            <w:r>
              <w:t>Uganda</w:t>
            </w:r>
          </w:p>
        </w:tc>
        <w:tc>
          <w:tcPr>
            <w:tcW w:type="dxa" w:w="1080"/>
          </w:tcPr>
          <w:p>
            <w:r>
              <w:t>De-engineered transitional strategy</w:t>
            </w:r>
          </w:p>
        </w:tc>
        <w:tc>
          <w:tcPr>
            <w:tcW w:type="dxa" w:w="1080"/>
          </w:tcPr>
          <w:p>
            <w:r>
              <w:t>1972</w:t>
            </w:r>
          </w:p>
        </w:tc>
        <w:tc>
          <w:tcPr>
            <w:tcW w:type="dxa" w:w="1080"/>
          </w:tcPr>
          <w:p>
            <w:r>
              <w:t>Primary / Secondary Education</w:t>
            </w:r>
          </w:p>
        </w:tc>
        <w:tc>
          <w:tcPr>
            <w:tcW w:type="dxa" w:w="1080"/>
          </w:tcPr>
          <w:p>
            <w:r>
              <w:t>6986</w:t>
            </w:r>
          </w:p>
        </w:tc>
      </w:tr>
      <w:tr>
        <w:tc>
          <w:tcPr>
            <w:tcW w:type="dxa" w:w="1080"/>
          </w:tcPr>
          <w:p>
            <w:r>
              <w:t>5c2EffEfdba2BdF</w:t>
            </w:r>
          </w:p>
        </w:tc>
        <w:tc>
          <w:tcPr>
            <w:tcW w:type="dxa" w:w="1080"/>
          </w:tcPr>
          <w:p>
            <w:r>
              <w:t>Mckenzie-Melton</w:t>
            </w:r>
          </w:p>
        </w:tc>
        <w:tc>
          <w:tcPr>
            <w:tcW w:type="dxa" w:w="1080"/>
          </w:tcPr>
          <w:p>
            <w:r>
              <w:t>http://montoya-thompson.com/</w:t>
            </w:r>
          </w:p>
        </w:tc>
        <w:tc>
          <w:tcPr>
            <w:tcW w:type="dxa" w:w="1080"/>
          </w:tcPr>
          <w:p>
            <w:r>
              <w:t>Hong Kong</w:t>
            </w:r>
          </w:p>
        </w:tc>
        <w:tc>
          <w:tcPr>
            <w:tcW w:type="dxa" w:w="1080"/>
          </w:tcPr>
          <w:p>
            <w:r>
              <w:t>Reverse-engineered heuristic alliance</w:t>
            </w:r>
          </w:p>
        </w:tc>
        <w:tc>
          <w:tcPr>
            <w:tcW w:type="dxa" w:w="1080"/>
          </w:tcPr>
          <w:p>
            <w:r>
              <w:t>1998</w:t>
            </w:r>
          </w:p>
        </w:tc>
        <w:tc>
          <w:tcPr>
            <w:tcW w:type="dxa" w:w="1080"/>
          </w:tcPr>
          <w:p>
            <w:r>
              <w:t>Investment Management / Hedge Fund / Private Equity</w:t>
            </w:r>
          </w:p>
        </w:tc>
        <w:tc>
          <w:tcPr>
            <w:tcW w:type="dxa" w:w="1080"/>
          </w:tcPr>
          <w:p>
            <w:r>
              <w:t>4589</w:t>
            </w:r>
          </w:p>
        </w:tc>
      </w:tr>
      <w:tr>
        <w:tc>
          <w:tcPr>
            <w:tcW w:type="dxa" w:w="1080"/>
          </w:tcPr>
          <w:p>
            <w:r>
              <w:t>ba179F19F7925f5</w:t>
            </w:r>
          </w:p>
        </w:tc>
        <w:tc>
          <w:tcPr>
            <w:tcW w:type="dxa" w:w="1080"/>
          </w:tcPr>
          <w:p>
            <w:r>
              <w:t>Branch-Mann</w:t>
            </w:r>
          </w:p>
        </w:tc>
        <w:tc>
          <w:tcPr>
            <w:tcW w:type="dxa" w:w="1080"/>
          </w:tcPr>
          <w:p>
            <w:r>
              <w:t>http://www.lozano.com/</w:t>
            </w:r>
          </w:p>
        </w:tc>
        <w:tc>
          <w:tcPr>
            <w:tcW w:type="dxa" w:w="1080"/>
          </w:tcPr>
          <w:p>
            <w:r>
              <w:t>Botswana</w:t>
            </w:r>
          </w:p>
        </w:tc>
        <w:tc>
          <w:tcPr>
            <w:tcW w:type="dxa" w:w="1080"/>
          </w:tcPr>
          <w:p>
            <w:r>
              <w:t>Adaptive intangible frame</w:t>
            </w:r>
          </w:p>
        </w:tc>
        <w:tc>
          <w:tcPr>
            <w:tcW w:type="dxa" w:w="1080"/>
          </w:tcPr>
          <w:p>
            <w:r>
              <w:t>1999</w:t>
            </w:r>
          </w:p>
        </w:tc>
        <w:tc>
          <w:tcPr>
            <w:tcW w:type="dxa" w:w="1080"/>
          </w:tcPr>
          <w:p>
            <w:r>
              <w:t>Architecture / Planning</w:t>
            </w:r>
          </w:p>
        </w:tc>
        <w:tc>
          <w:tcPr>
            <w:tcW w:type="dxa" w:w="1080"/>
          </w:tcPr>
          <w:p>
            <w:r>
              <w:t>7961</w:t>
            </w:r>
          </w:p>
        </w:tc>
      </w:tr>
      <w:tr>
        <w:tc>
          <w:tcPr>
            <w:tcW w:type="dxa" w:w="1080"/>
          </w:tcPr>
          <w:p>
            <w:r>
              <w:t>c1Ce9B350BAc66b</w:t>
            </w:r>
          </w:p>
        </w:tc>
        <w:tc>
          <w:tcPr>
            <w:tcW w:type="dxa" w:w="1080"/>
          </w:tcPr>
          <w:p>
            <w:r>
              <w:t>Weiss and Sons</w:t>
            </w:r>
          </w:p>
        </w:tc>
        <w:tc>
          <w:tcPr>
            <w:tcW w:type="dxa" w:w="1080"/>
          </w:tcPr>
          <w:p>
            <w:r>
              <w:t>https://barrett.com/</w:t>
            </w:r>
          </w:p>
        </w:tc>
        <w:tc>
          <w:tcPr>
            <w:tcW w:type="dxa" w:w="1080"/>
          </w:tcPr>
          <w:p>
            <w:r>
              <w:t>Korea</w:t>
            </w:r>
          </w:p>
        </w:tc>
        <w:tc>
          <w:tcPr>
            <w:tcW w:type="dxa" w:w="1080"/>
          </w:tcPr>
          <w:p>
            <w:r>
              <w:t>Sharable optimal functionalities</w:t>
            </w:r>
          </w:p>
        </w:tc>
        <w:tc>
          <w:tcPr>
            <w:tcW w:type="dxa" w:w="1080"/>
          </w:tcPr>
          <w:p>
            <w:r>
              <w:t>2011</w:t>
            </w:r>
          </w:p>
        </w:tc>
        <w:tc>
          <w:tcPr>
            <w:tcW w:type="dxa" w:w="1080"/>
          </w:tcPr>
          <w:p>
            <w:r>
              <w:t>Plastics</w:t>
            </w:r>
          </w:p>
        </w:tc>
        <w:tc>
          <w:tcPr>
            <w:tcW w:type="dxa" w:w="1080"/>
          </w:tcPr>
          <w:p>
            <w:r>
              <w:t>5984</w:t>
            </w:r>
          </w:p>
        </w:tc>
      </w:tr>
      <w:tr>
        <w:tc>
          <w:tcPr>
            <w:tcW w:type="dxa" w:w="1080"/>
          </w:tcPr>
          <w:p>
            <w:r>
              <w:t>8de40AC4e6EaCa4</w:t>
            </w:r>
          </w:p>
        </w:tc>
        <w:tc>
          <w:tcPr>
            <w:tcW w:type="dxa" w:w="1080"/>
          </w:tcPr>
          <w:p>
            <w:r>
              <w:t>Velez, Payne and Coffey</w:t>
            </w:r>
          </w:p>
        </w:tc>
        <w:tc>
          <w:tcPr>
            <w:tcW w:type="dxa" w:w="1080"/>
          </w:tcPr>
          <w:p>
            <w:r>
              <w:t>http://burton.com/</w:t>
            </w:r>
          </w:p>
        </w:tc>
        <w:tc>
          <w:tcPr>
            <w:tcW w:type="dxa" w:w="1080"/>
          </w:tcPr>
          <w:p>
            <w:r>
              <w:t>Luxembourg</w:t>
            </w:r>
          </w:p>
        </w:tc>
        <w:tc>
          <w:tcPr>
            <w:tcW w:type="dxa" w:w="1080"/>
          </w:tcPr>
          <w:p>
            <w:r>
              <w:t>Mandatory coherent synergy</w:t>
            </w:r>
          </w:p>
        </w:tc>
        <w:tc>
          <w:tcPr>
            <w:tcW w:type="dxa" w:w="1080"/>
          </w:tcPr>
          <w:p>
            <w:r>
              <w:t>1986</w:t>
            </w:r>
          </w:p>
        </w:tc>
        <w:tc>
          <w:tcPr>
            <w:tcW w:type="dxa" w:w="1080"/>
          </w:tcPr>
          <w:p>
            <w:r>
              <w:t>Wholesale</w:t>
            </w:r>
          </w:p>
        </w:tc>
        <w:tc>
          <w:tcPr>
            <w:tcW w:type="dxa" w:w="1080"/>
          </w:tcPr>
          <w:p>
            <w:r>
              <w:t>5010</w:t>
            </w:r>
          </w:p>
        </w:tc>
      </w:tr>
      <w:tr>
        <w:tc>
          <w:tcPr>
            <w:tcW w:type="dxa" w:w="1080"/>
          </w:tcPr>
          <w:p>
            <w:r>
              <w:t>Aad86a4F0385F2d</w:t>
            </w:r>
          </w:p>
        </w:tc>
        <w:tc>
          <w:tcPr>
            <w:tcW w:type="dxa" w:w="1080"/>
          </w:tcPr>
          <w:p>
            <w:r>
              <w:t>Harrell LLC</w:t>
            </w:r>
          </w:p>
        </w:tc>
        <w:tc>
          <w:tcPr>
            <w:tcW w:type="dxa" w:w="1080"/>
          </w:tcPr>
          <w:p>
            <w:r>
              <w:t>http://www.frey-rosario.com/</w:t>
            </w:r>
          </w:p>
        </w:tc>
        <w:tc>
          <w:tcPr>
            <w:tcW w:type="dxa" w:w="1080"/>
          </w:tcPr>
          <w:p>
            <w:r>
              <w:t>Guadeloupe</w:t>
            </w:r>
          </w:p>
        </w:tc>
        <w:tc>
          <w:tcPr>
            <w:tcW w:type="dxa" w:w="1080"/>
          </w:tcPr>
          <w:p>
            <w:r>
              <w:t>Reverse-engineered mission-critical moratorium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Construction</w:t>
            </w:r>
          </w:p>
        </w:tc>
        <w:tc>
          <w:tcPr>
            <w:tcW w:type="dxa" w:w="1080"/>
          </w:tcPr>
          <w:p>
            <w:r>
              <w:t>2185</w:t>
            </w:r>
          </w:p>
        </w:tc>
      </w:tr>
      <w:tr>
        <w:tc>
          <w:tcPr>
            <w:tcW w:type="dxa" w:w="1080"/>
          </w:tcPr>
          <w:p>
            <w:r>
              <w:t>22aC3FFd64fD703</w:t>
            </w:r>
          </w:p>
        </w:tc>
        <w:tc>
          <w:tcPr>
            <w:tcW w:type="dxa" w:w="1080"/>
          </w:tcPr>
          <w:p>
            <w:r>
              <w:t>Eaton, Reynolds and Vargas</w:t>
            </w:r>
          </w:p>
        </w:tc>
        <w:tc>
          <w:tcPr>
            <w:tcW w:type="dxa" w:w="1080"/>
          </w:tcPr>
          <w:p>
            <w:r>
              <w:t>http://www.freeman.biz/</w:t>
            </w:r>
          </w:p>
        </w:tc>
        <w:tc>
          <w:tcPr>
            <w:tcW w:type="dxa" w:w="1080"/>
          </w:tcPr>
          <w:p>
            <w:r>
              <w:t>Monaco</w:t>
            </w:r>
          </w:p>
        </w:tc>
        <w:tc>
          <w:tcPr>
            <w:tcW w:type="dxa" w:w="1080"/>
          </w:tcPr>
          <w:p>
            <w:r>
              <w:t>Self-enabling multi-tasking process improvement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Luxury Goods / Jewelry</w:t>
            </w:r>
          </w:p>
        </w:tc>
        <w:tc>
          <w:tcPr>
            <w:tcW w:type="dxa" w:w="1080"/>
          </w:tcPr>
          <w:p>
            <w:r>
              <w:t>8987</w:t>
            </w:r>
          </w:p>
        </w:tc>
      </w:tr>
      <w:tr>
        <w:tc>
          <w:tcPr>
            <w:tcW w:type="dxa" w:w="1080"/>
          </w:tcPr>
          <w:p>
            <w:r>
              <w:t>5Ec4C272bCf085c</w:t>
            </w:r>
          </w:p>
        </w:tc>
        <w:tc>
          <w:tcPr>
            <w:tcW w:type="dxa" w:w="1080"/>
          </w:tcPr>
          <w:p>
            <w:r>
              <w:t>Robbins-Cummings</w:t>
            </w:r>
          </w:p>
        </w:tc>
        <w:tc>
          <w:tcPr>
            <w:tcW w:type="dxa" w:w="1080"/>
          </w:tcPr>
          <w:p>
            <w:r>
              <w:t>http://donaldson-wilkins.com/</w:t>
            </w:r>
          </w:p>
        </w:tc>
        <w:tc>
          <w:tcPr>
            <w:tcW w:type="dxa" w:w="1080"/>
          </w:tcPr>
          <w:p>
            <w:r>
              <w:t>Belgium</w:t>
            </w:r>
          </w:p>
        </w:tc>
        <w:tc>
          <w:tcPr>
            <w:tcW w:type="dxa" w:w="1080"/>
          </w:tcPr>
          <w:p>
            <w:r>
              <w:t>Organic non-volatile hierarchy</w:t>
            </w:r>
          </w:p>
        </w:tc>
        <w:tc>
          <w:tcPr>
            <w:tcW w:type="dxa" w:w="1080"/>
          </w:tcPr>
          <w:p>
            <w:r>
              <w:t>1991</w:t>
            </w:r>
          </w:p>
        </w:tc>
        <w:tc>
          <w:tcPr>
            <w:tcW w:type="dxa" w:w="1080"/>
          </w:tcPr>
          <w:p>
            <w:r>
              <w:t>Pharmaceuticals</w:t>
            </w:r>
          </w:p>
        </w:tc>
        <w:tc>
          <w:tcPr>
            <w:tcW w:type="dxa" w:w="1080"/>
          </w:tcPr>
          <w:p>
            <w:r>
              <w:t>5038</w:t>
            </w:r>
          </w:p>
        </w:tc>
      </w:tr>
      <w:tr>
        <w:tc>
          <w:tcPr>
            <w:tcW w:type="dxa" w:w="1080"/>
          </w:tcPr>
          <w:p>
            <w:r>
              <w:t>5fDBeA8BB91a000</w:t>
            </w:r>
          </w:p>
        </w:tc>
        <w:tc>
          <w:tcPr>
            <w:tcW w:type="dxa" w:w="1080"/>
          </w:tcPr>
          <w:p>
            <w:r>
              <w:t>Jenkins Inc</w:t>
            </w:r>
          </w:p>
        </w:tc>
        <w:tc>
          <w:tcPr>
            <w:tcW w:type="dxa" w:w="1080"/>
          </w:tcPr>
          <w:p>
            <w:r>
              <w:t>http://www.kirk.biz/</w:t>
            </w:r>
          </w:p>
        </w:tc>
        <w:tc>
          <w:tcPr>
            <w:tcW w:type="dxa" w:w="1080"/>
          </w:tcPr>
          <w:p>
            <w:r>
              <w:t>South Africa</w:t>
            </w:r>
          </w:p>
        </w:tc>
        <w:tc>
          <w:tcPr>
            <w:tcW w:type="dxa" w:w="1080"/>
          </w:tcPr>
          <w:p>
            <w:r>
              <w:t>Front-line systematic help-desk</w:t>
            </w:r>
          </w:p>
        </w:tc>
        <w:tc>
          <w:tcPr>
            <w:tcW w:type="dxa" w:w="1080"/>
          </w:tcPr>
          <w:p>
            <w:r>
              <w:t>2002</w:t>
            </w:r>
          </w:p>
        </w:tc>
        <w:tc>
          <w:tcPr>
            <w:tcW w:type="dxa" w:w="1080"/>
          </w:tcPr>
          <w:p>
            <w:r>
              <w:t>Insurance</w:t>
            </w:r>
          </w:p>
        </w:tc>
        <w:tc>
          <w:tcPr>
            <w:tcW w:type="dxa" w:w="1080"/>
          </w:tcPr>
          <w:p>
            <w:r>
              <w:t>1215</w:t>
            </w:r>
          </w:p>
        </w:tc>
      </w:tr>
      <w:tr>
        <w:tc>
          <w:tcPr>
            <w:tcW w:type="dxa" w:w="1080"/>
          </w:tcPr>
          <w:p>
            <w:r>
              <w:t>dFfD6a6F9AC2d9C</w:t>
            </w:r>
          </w:p>
        </w:tc>
        <w:tc>
          <w:tcPr>
            <w:tcW w:type="dxa" w:w="1080"/>
          </w:tcPr>
          <w:p>
            <w:r>
              <w:t>Greene, Benjamin and Novak</w:t>
            </w:r>
          </w:p>
        </w:tc>
        <w:tc>
          <w:tcPr>
            <w:tcW w:type="dxa" w:w="1080"/>
          </w:tcPr>
          <w:p>
            <w:r>
              <w:t>http://www.kent.net/</w:t>
            </w:r>
          </w:p>
        </w:tc>
        <w:tc>
          <w:tcPr>
            <w:tcW w:type="dxa" w:w="1080"/>
          </w:tcPr>
          <w:p>
            <w:r>
              <w:t>Romania</w:t>
            </w:r>
          </w:p>
        </w:tc>
        <w:tc>
          <w:tcPr>
            <w:tcW w:type="dxa" w:w="1080"/>
          </w:tcPr>
          <w:p>
            <w:r>
              <w:t>Centralized leadingedge moratorium</w:t>
            </w:r>
          </w:p>
        </w:tc>
        <w:tc>
          <w:tcPr>
            <w:tcW w:type="dxa" w:w="1080"/>
          </w:tcPr>
          <w:p>
            <w:r>
              <w:t>2012</w:t>
            </w:r>
          </w:p>
        </w:tc>
        <w:tc>
          <w:tcPr>
            <w:tcW w:type="dxa" w:w="1080"/>
          </w:tcPr>
          <w:p>
            <w:r>
              <w:t>Museums / Institutions</w:t>
            </w:r>
          </w:p>
        </w:tc>
        <w:tc>
          <w:tcPr>
            <w:tcW w:type="dxa" w:w="1080"/>
          </w:tcPr>
          <w:p>
            <w:r>
              <w:t>4941</w:t>
            </w:r>
          </w:p>
        </w:tc>
      </w:tr>
      <w:tr>
        <w:tc>
          <w:tcPr>
            <w:tcW w:type="dxa" w:w="1080"/>
          </w:tcPr>
          <w:p>
            <w:r>
              <w:t>4B217cC5a0674C5</w:t>
            </w:r>
          </w:p>
        </w:tc>
        <w:tc>
          <w:tcPr>
            <w:tcW w:type="dxa" w:w="1080"/>
          </w:tcPr>
          <w:p>
            <w:r>
              <w:t>Dickson, Richmond and Clay</w:t>
            </w:r>
          </w:p>
        </w:tc>
        <w:tc>
          <w:tcPr>
            <w:tcW w:type="dxa" w:w="1080"/>
          </w:tcPr>
          <w:p>
            <w:r>
              <w:t>http://everett.com/</w:t>
            </w:r>
          </w:p>
        </w:tc>
        <w:tc>
          <w:tcPr>
            <w:tcW w:type="dxa" w:w="1080"/>
          </w:tcPr>
          <w:p>
            <w:r>
              <w:t>Czech Republic</w:t>
            </w:r>
          </w:p>
        </w:tc>
        <w:tc>
          <w:tcPr>
            <w:tcW w:type="dxa" w:w="1080"/>
          </w:tcPr>
          <w:p>
            <w:r>
              <w:t>Team-oriented tangible complexity</w:t>
            </w:r>
          </w:p>
        </w:tc>
        <w:tc>
          <w:tcPr>
            <w:tcW w:type="dxa" w:w="1080"/>
          </w:tcPr>
          <w:p>
            <w:r>
              <w:t>1980</w:t>
            </w:r>
          </w:p>
        </w:tc>
        <w:tc>
          <w:tcPr>
            <w:tcW w:type="dxa" w:w="1080"/>
          </w:tcPr>
          <w:p>
            <w:r>
              <w:t>Real Estate / Mortgage</w:t>
            </w:r>
          </w:p>
        </w:tc>
        <w:tc>
          <w:tcPr>
            <w:tcW w:type="dxa" w:w="1080"/>
          </w:tcPr>
          <w:p>
            <w:r>
              <w:t>3122</w:t>
            </w:r>
          </w:p>
        </w:tc>
      </w:tr>
      <w:tr>
        <w:tc>
          <w:tcPr>
            <w:tcW w:type="dxa" w:w="1080"/>
          </w:tcPr>
          <w:p>
            <w:r>
              <w:t>88b1f1cDcf59a37</w:t>
            </w:r>
          </w:p>
        </w:tc>
        <w:tc>
          <w:tcPr>
            <w:tcW w:type="dxa" w:w="1080"/>
          </w:tcPr>
          <w:p>
            <w:r>
              <w:t>Prince-David</w:t>
            </w:r>
          </w:p>
        </w:tc>
        <w:tc>
          <w:tcPr>
            <w:tcW w:type="dxa" w:w="1080"/>
          </w:tcPr>
          <w:p>
            <w:r>
              <w:t>http://thompson.com/</w:t>
            </w:r>
          </w:p>
        </w:tc>
        <w:tc>
          <w:tcPr>
            <w:tcW w:type="dxa" w:w="1080"/>
          </w:tcPr>
          <w:p>
            <w:r>
              <w:t>Christmas Island</w:t>
            </w:r>
          </w:p>
        </w:tc>
        <w:tc>
          <w:tcPr>
            <w:tcW w:type="dxa" w:w="1080"/>
          </w:tcPr>
          <w:p>
            <w:r>
              <w:t>Virtual holistic methodology</w:t>
            </w:r>
          </w:p>
        </w:tc>
        <w:tc>
          <w:tcPr>
            <w:tcW w:type="dxa" w:w="1080"/>
          </w:tcPr>
          <w:p>
            <w:r>
              <w:t>1970</w:t>
            </w:r>
          </w:p>
        </w:tc>
        <w:tc>
          <w:tcPr>
            <w:tcW w:type="dxa" w:w="1080"/>
          </w:tcPr>
          <w:p>
            <w:r>
              <w:t>Banking / Mortgage</w:t>
            </w:r>
          </w:p>
        </w:tc>
        <w:tc>
          <w:tcPr>
            <w:tcW w:type="dxa" w:w="1080"/>
          </w:tcPr>
          <w:p>
            <w:r>
              <w:t>1046</w:t>
            </w:r>
          </w:p>
        </w:tc>
      </w:tr>
      <w:tr>
        <w:tc>
          <w:tcPr>
            <w:tcW w:type="dxa" w:w="1080"/>
          </w:tcPr>
          <w:p>
            <w:r>
              <w:t>f9F7bBCAEeC360F</w:t>
            </w:r>
          </w:p>
        </w:tc>
        <w:tc>
          <w:tcPr>
            <w:tcW w:type="dxa" w:w="1080"/>
          </w:tcPr>
          <w:p>
            <w:r>
              <w:t>Ayala LLC</w:t>
            </w:r>
          </w:p>
        </w:tc>
        <w:tc>
          <w:tcPr>
            <w:tcW w:type="dxa" w:w="1080"/>
          </w:tcPr>
          <w:p>
            <w:r>
              <w:t>http://www.zhang.com/</w:t>
            </w:r>
          </w:p>
        </w:tc>
        <w:tc>
          <w:tcPr>
            <w:tcW w:type="dxa" w:w="1080"/>
          </w:tcPr>
          <w:p>
            <w:r>
              <w:t>Philippines</w:t>
            </w:r>
          </w:p>
        </w:tc>
        <w:tc>
          <w:tcPr>
            <w:tcW w:type="dxa" w:w="1080"/>
          </w:tcPr>
          <w:p>
            <w:r>
              <w:t>Open-source zero administration hierarchy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Legal Services</w:t>
            </w:r>
          </w:p>
        </w:tc>
        <w:tc>
          <w:tcPr>
            <w:tcW w:type="dxa" w:w="1080"/>
          </w:tcPr>
          <w:p>
            <w:r>
              <w:t>7664</w:t>
            </w:r>
          </w:p>
        </w:tc>
      </w:tr>
      <w:tr>
        <w:tc>
          <w:tcPr>
            <w:tcW w:type="dxa" w:w="1080"/>
          </w:tcPr>
          <w:p>
            <w:r>
              <w:t>7Cb3AeFcE4Ba31e</w:t>
            </w:r>
          </w:p>
        </w:tc>
        <w:tc>
          <w:tcPr>
            <w:tcW w:type="dxa" w:w="1080"/>
          </w:tcPr>
          <w:p>
            <w:r>
              <w:t>Rivas Group</w:t>
            </w:r>
          </w:p>
        </w:tc>
        <w:tc>
          <w:tcPr>
            <w:tcW w:type="dxa" w:w="1080"/>
          </w:tcPr>
          <w:p>
            <w:r>
              <w:t>https://hebert.org/</w:t>
            </w:r>
          </w:p>
        </w:tc>
        <w:tc>
          <w:tcPr>
            <w:tcW w:type="dxa" w:w="1080"/>
          </w:tcPr>
          <w:p>
            <w:r>
              <w:t>Australia</w:t>
            </w:r>
          </w:p>
        </w:tc>
        <w:tc>
          <w:tcPr>
            <w:tcW w:type="dxa" w:w="1080"/>
          </w:tcPr>
          <w:p>
            <w:r>
              <w:t>Open-architected well-modulated capacity</w:t>
            </w:r>
          </w:p>
        </w:tc>
        <w:tc>
          <w:tcPr>
            <w:tcW w:type="dxa" w:w="1080"/>
          </w:tcPr>
          <w:p>
            <w:r>
              <w:t>1998</w:t>
            </w:r>
          </w:p>
        </w:tc>
        <w:tc>
          <w:tcPr>
            <w:tcW w:type="dxa" w:w="1080"/>
          </w:tcPr>
          <w:p>
            <w:r>
              <w:t>Logistics / Procurement</w:t>
            </w:r>
          </w:p>
        </w:tc>
        <w:tc>
          <w:tcPr>
            <w:tcW w:type="dxa" w:w="1080"/>
          </w:tcPr>
          <w:p>
            <w:r>
              <w:t>4155</w:t>
            </w:r>
          </w:p>
        </w:tc>
      </w:tr>
      <w:tr>
        <w:tc>
          <w:tcPr>
            <w:tcW w:type="dxa" w:w="1080"/>
          </w:tcPr>
          <w:p>
            <w:r>
              <w:t>ccBcC32adcbc530</w:t>
            </w:r>
          </w:p>
        </w:tc>
        <w:tc>
          <w:tcPr>
            <w:tcW w:type="dxa" w:w="1080"/>
          </w:tcPr>
          <w:p>
            <w:r>
              <w:t>Sloan, Mays and Whitehead</w:t>
            </w:r>
          </w:p>
        </w:tc>
        <w:tc>
          <w:tcPr>
            <w:tcW w:type="dxa" w:w="1080"/>
          </w:tcPr>
          <w:p>
            <w:r>
              <w:t>http://lawson.com/</w:t>
            </w:r>
          </w:p>
        </w:tc>
        <w:tc>
          <w:tcPr>
            <w:tcW w:type="dxa" w:w="1080"/>
          </w:tcPr>
          <w:p>
            <w:r>
              <w:t>Chad</w:t>
            </w:r>
          </w:p>
        </w:tc>
        <w:tc>
          <w:tcPr>
            <w:tcW w:type="dxa" w:w="1080"/>
          </w:tcPr>
          <w:p>
            <w:r>
              <w:t>Face-to-face high-level conglomeration</w:t>
            </w:r>
          </w:p>
        </w:tc>
        <w:tc>
          <w:tcPr>
            <w:tcW w:type="dxa" w:w="1080"/>
          </w:tcPr>
          <w:p>
            <w:r>
              <w:t>1997</w:t>
            </w:r>
          </w:p>
        </w:tc>
        <w:tc>
          <w:tcPr>
            <w:tcW w:type="dxa" w:w="1080"/>
          </w:tcPr>
          <w:p>
            <w:r>
              <w:t>Civil Engineering</w:t>
            </w:r>
          </w:p>
        </w:tc>
        <w:tc>
          <w:tcPr>
            <w:tcW w:type="dxa" w:w="1080"/>
          </w:tcPr>
          <w:p>
            <w:r>
              <w:t>365</w:t>
            </w:r>
          </w:p>
        </w:tc>
      </w:tr>
      <w:tr>
        <w:tc>
          <w:tcPr>
            <w:tcW w:type="dxa" w:w="1080"/>
          </w:tcPr>
          <w:p>
            <w:r>
              <w:t>f5afd686b3d05F5</w:t>
            </w:r>
          </w:p>
        </w:tc>
        <w:tc>
          <w:tcPr>
            <w:tcW w:type="dxa" w:w="1080"/>
          </w:tcPr>
          <w:p>
            <w:r>
              <w:t>Durham, Allen and Barnes</w:t>
            </w:r>
          </w:p>
        </w:tc>
        <w:tc>
          <w:tcPr>
            <w:tcW w:type="dxa" w:w="1080"/>
          </w:tcPr>
          <w:p>
            <w:r>
              <w:t>http://chan-stafford.org/</w:t>
            </w:r>
          </w:p>
        </w:tc>
        <w:tc>
          <w:tcPr>
            <w:tcW w:type="dxa" w:w="1080"/>
          </w:tcPr>
          <w:p>
            <w:r>
              <w:t>Zimbabwe</w:t>
            </w:r>
          </w:p>
        </w:tc>
        <w:tc>
          <w:tcPr>
            <w:tcW w:type="dxa" w:w="1080"/>
          </w:tcPr>
          <w:p>
            <w:r>
              <w:t>Synergistic web-enabled framework</w:t>
            </w:r>
          </w:p>
        </w:tc>
        <w:tc>
          <w:tcPr>
            <w:tcW w:type="dxa" w:w="1080"/>
          </w:tcPr>
          <w:p>
            <w:r>
              <w:t>1993</w:t>
            </w:r>
          </w:p>
        </w:tc>
        <w:tc>
          <w:tcPr>
            <w:tcW w:type="dxa" w:w="1080"/>
          </w:tcPr>
          <w:p>
            <w:r>
              <w:t>Mechanical or Industrial Engineering</w:t>
            </w:r>
          </w:p>
        </w:tc>
        <w:tc>
          <w:tcPr>
            <w:tcW w:type="dxa" w:w="1080"/>
          </w:tcPr>
          <w:p>
            <w:r>
              <w:t>6135</w:t>
            </w:r>
          </w:p>
        </w:tc>
      </w:tr>
      <w:tr>
        <w:tc>
          <w:tcPr>
            <w:tcW w:type="dxa" w:w="1080"/>
          </w:tcPr>
          <w:p>
            <w:r>
              <w:t>38C6cfC5074Fa5e</w:t>
            </w:r>
          </w:p>
        </w:tc>
        <w:tc>
          <w:tcPr>
            <w:tcW w:type="dxa" w:w="1080"/>
          </w:tcPr>
          <w:p>
            <w:r>
              <w:t>Fritz-Franklin</w:t>
            </w:r>
          </w:p>
        </w:tc>
        <w:tc>
          <w:tcPr>
            <w:tcW w:type="dxa" w:w="1080"/>
          </w:tcPr>
          <w:p>
            <w:r>
              <w:t>http://www.lambert.com/</w:t>
            </w:r>
          </w:p>
        </w:tc>
        <w:tc>
          <w:tcPr>
            <w:tcW w:type="dxa" w:w="1080"/>
          </w:tcPr>
          <w:p>
            <w:r>
              <w:t>Nepal</w:t>
            </w:r>
          </w:p>
        </w:tc>
        <w:tc>
          <w:tcPr>
            <w:tcW w:type="dxa" w:w="1080"/>
          </w:tcPr>
          <w:p>
            <w:r>
              <w:t>Automated 4thgeneration website</w:t>
            </w:r>
          </w:p>
        </w:tc>
        <w:tc>
          <w:tcPr>
            <w:tcW w:type="dxa" w:w="1080"/>
          </w:tcPr>
          <w:p>
            <w:r>
              <w:t>1972</w:t>
            </w:r>
          </w:p>
        </w:tc>
        <w:tc>
          <w:tcPr>
            <w:tcW w:type="dxa" w:w="1080"/>
          </w:tcPr>
          <w:p>
            <w:r>
              <w:t>Hospitality</w:t>
            </w:r>
          </w:p>
        </w:tc>
        <w:tc>
          <w:tcPr>
            <w:tcW w:type="dxa" w:w="1080"/>
          </w:tcPr>
          <w:p>
            <w:r>
              <w:t>4516</w:t>
            </w:r>
          </w:p>
        </w:tc>
      </w:tr>
      <w:tr>
        <w:tc>
          <w:tcPr>
            <w:tcW w:type="dxa" w:w="1080"/>
          </w:tcPr>
          <w:p>
            <w:r>
              <w:t>5Cd7efccCcba38f</w:t>
            </w:r>
          </w:p>
        </w:tc>
        <w:tc>
          <w:tcPr>
            <w:tcW w:type="dxa" w:w="1080"/>
          </w:tcPr>
          <w:p>
            <w:r>
              <w:t>Burch-Ewing</w:t>
            </w:r>
          </w:p>
        </w:tc>
        <w:tc>
          <w:tcPr>
            <w:tcW w:type="dxa" w:w="1080"/>
          </w:tcPr>
          <w:p>
            <w:r>
              <w:t>http://cline.net/</w:t>
            </w:r>
          </w:p>
        </w:tc>
        <w:tc>
          <w:tcPr>
            <w:tcW w:type="dxa" w:w="1080"/>
          </w:tcPr>
          <w:p>
            <w:r>
              <w:t>Taiwan</w:t>
            </w:r>
          </w:p>
        </w:tc>
        <w:tc>
          <w:tcPr>
            <w:tcW w:type="dxa" w:w="1080"/>
          </w:tcPr>
          <w:p>
            <w:r>
              <w:t>User-centric 4thgeneration system engine</w:t>
            </w:r>
          </w:p>
        </w:tc>
        <w:tc>
          <w:tcPr>
            <w:tcW w:type="dxa" w:w="1080"/>
          </w:tcPr>
          <w:p>
            <w:r>
              <w:t>1981</w:t>
            </w:r>
          </w:p>
        </w:tc>
        <w:tc>
          <w:tcPr>
            <w:tcW w:type="dxa" w:w="1080"/>
          </w:tcPr>
          <w:p>
            <w:r>
              <w:t>Venture Capital / VC</w:t>
            </w:r>
          </w:p>
        </w:tc>
        <w:tc>
          <w:tcPr>
            <w:tcW w:type="dxa" w:w="1080"/>
          </w:tcPr>
          <w:p>
            <w:r>
              <w:t>7443</w:t>
            </w:r>
          </w:p>
        </w:tc>
      </w:tr>
      <w:tr>
        <w:tc>
          <w:tcPr>
            <w:tcW w:type="dxa" w:w="1080"/>
          </w:tcPr>
          <w:p>
            <w:r>
              <w:t>9E6Acb51e3F9d6F</w:t>
            </w:r>
          </w:p>
        </w:tc>
        <w:tc>
          <w:tcPr>
            <w:tcW w:type="dxa" w:w="1080"/>
          </w:tcPr>
          <w:p>
            <w:r>
              <w:t>Glass, Barrera and Turner</w:t>
            </w:r>
          </w:p>
        </w:tc>
        <w:tc>
          <w:tcPr>
            <w:tcW w:type="dxa" w:w="1080"/>
          </w:tcPr>
          <w:p>
            <w:r>
              <w:t>https://dunlap.com/</w:t>
            </w:r>
          </w:p>
        </w:tc>
        <w:tc>
          <w:tcPr>
            <w:tcW w:type="dxa" w:w="1080"/>
          </w:tcPr>
          <w:p>
            <w:r>
              <w:t>Kyrgyz Republic</w:t>
            </w:r>
          </w:p>
        </w:tc>
        <w:tc>
          <w:tcPr>
            <w:tcW w:type="dxa" w:w="1080"/>
          </w:tcPr>
          <w:p>
            <w:r>
              <w:t>Multi-channeled 3rdgeneration open system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Utilities</w:t>
            </w:r>
          </w:p>
        </w:tc>
        <w:tc>
          <w:tcPr>
            <w:tcW w:type="dxa" w:w="1080"/>
          </w:tcPr>
          <w:p>
            <w:r>
              <w:t>2610</w:t>
            </w:r>
          </w:p>
        </w:tc>
      </w:tr>
      <w:tr>
        <w:tc>
          <w:tcPr>
            <w:tcW w:type="dxa" w:w="1080"/>
          </w:tcPr>
          <w:p>
            <w:r>
              <w:t>4D4d7E18321eaeC</w:t>
            </w:r>
          </w:p>
        </w:tc>
        <w:tc>
          <w:tcPr>
            <w:tcW w:type="dxa" w:w="1080"/>
          </w:tcPr>
          <w:p>
            <w:r>
              <w:t>Pineda-Cox</w:t>
            </w:r>
          </w:p>
        </w:tc>
        <w:tc>
          <w:tcPr>
            <w:tcW w:type="dxa" w:w="1080"/>
          </w:tcPr>
          <w:p>
            <w:r>
              <w:t>http://aguilar.org/</w:t>
            </w:r>
          </w:p>
        </w:tc>
        <w:tc>
          <w:tcPr>
            <w:tcW w:type="dxa" w:w="1080"/>
          </w:tcPr>
          <w:p>
            <w:r>
              <w:t>Bolivia</w:t>
            </w:r>
          </w:p>
        </w:tc>
        <w:tc>
          <w:tcPr>
            <w:tcW w:type="dxa" w:w="1080"/>
          </w:tcPr>
          <w:p>
            <w:r>
              <w:t>Fundamental asynchronous capability</w:t>
            </w:r>
          </w:p>
        </w:tc>
        <w:tc>
          <w:tcPr>
            <w:tcW w:type="dxa" w:w="1080"/>
          </w:tcPr>
          <w:p>
            <w:r>
              <w:t>2010</w:t>
            </w:r>
          </w:p>
        </w:tc>
        <w:tc>
          <w:tcPr>
            <w:tcW w:type="dxa" w:w="1080"/>
          </w:tcPr>
          <w:p>
            <w:r>
              <w:t>Human Resources / HR</w:t>
            </w:r>
          </w:p>
        </w:tc>
        <w:tc>
          <w:tcPr>
            <w:tcW w:type="dxa" w:w="1080"/>
          </w:tcPr>
          <w:p>
            <w:r>
              <w:t>1312</w:t>
            </w:r>
          </w:p>
        </w:tc>
      </w:tr>
      <w:tr>
        <w:tc>
          <w:tcPr>
            <w:tcW w:type="dxa" w:w="1080"/>
          </w:tcPr>
          <w:p>
            <w:r>
              <w:t>485f5d06B938F2b</w:t>
            </w:r>
          </w:p>
        </w:tc>
        <w:tc>
          <w:tcPr>
            <w:tcW w:type="dxa" w:w="1080"/>
          </w:tcPr>
          <w:p>
            <w:r>
              <w:t>Baker, Mccann and Macdonald</w:t>
            </w:r>
          </w:p>
        </w:tc>
        <w:tc>
          <w:tcPr>
            <w:tcW w:type="dxa" w:w="1080"/>
          </w:tcPr>
          <w:p>
            <w:r>
              <w:t>http://www.anderson-barker.com/</w:t>
            </w:r>
          </w:p>
        </w:tc>
        <w:tc>
          <w:tcPr>
            <w:tcW w:type="dxa" w:w="1080"/>
          </w:tcPr>
          <w:p>
            <w:r>
              <w:t>Kenya</w:t>
            </w:r>
          </w:p>
        </w:tc>
        <w:tc>
          <w:tcPr>
            <w:tcW w:type="dxa" w:w="1080"/>
          </w:tcPr>
          <w:p>
            <w:r>
              <w:t>Cross-group user-facing focus group</w:t>
            </w:r>
          </w:p>
        </w:tc>
        <w:tc>
          <w:tcPr>
            <w:tcW w:type="dxa" w:w="1080"/>
          </w:tcPr>
          <w:p>
            <w:r>
              <w:t>2013</w:t>
            </w:r>
          </w:p>
        </w:tc>
        <w:tc>
          <w:tcPr>
            <w:tcW w:type="dxa" w:w="1080"/>
          </w:tcPr>
          <w:p>
            <w:r>
              <w:t>Legislative Office</w:t>
            </w:r>
          </w:p>
        </w:tc>
        <w:tc>
          <w:tcPr>
            <w:tcW w:type="dxa" w:w="1080"/>
          </w:tcPr>
          <w:p>
            <w:r>
              <w:t>1638</w:t>
            </w:r>
          </w:p>
        </w:tc>
      </w:tr>
      <w:tr>
        <w:tc>
          <w:tcPr>
            <w:tcW w:type="dxa" w:w="1080"/>
          </w:tcPr>
          <w:p>
            <w:r>
              <w:t>19E3a5Bf6dBDc4F</w:t>
            </w:r>
          </w:p>
        </w:tc>
        <w:tc>
          <w:tcPr>
            <w:tcW w:type="dxa" w:w="1080"/>
          </w:tcPr>
          <w:p>
            <w:r>
              <w:t>Cuevas-Moss</w:t>
            </w:r>
          </w:p>
        </w:tc>
        <w:tc>
          <w:tcPr>
            <w:tcW w:type="dxa" w:w="1080"/>
          </w:tcPr>
          <w:p>
            <w:r>
              <w:t>https://dodson-castaneda.net/</w:t>
            </w:r>
          </w:p>
        </w:tc>
        <w:tc>
          <w:tcPr>
            <w:tcW w:type="dxa" w:w="1080"/>
          </w:tcPr>
          <w:p>
            <w:r>
              <w:t>Guatemala</w:t>
            </w:r>
          </w:p>
        </w:tc>
        <w:tc>
          <w:tcPr>
            <w:tcW w:type="dxa" w:w="1080"/>
          </w:tcPr>
          <w:p>
            <w:r>
              <w:t>Extended human-resource intranet</w:t>
            </w:r>
          </w:p>
        </w:tc>
        <w:tc>
          <w:tcPr>
            <w:tcW w:type="dxa" w:w="1080"/>
          </w:tcPr>
          <w:p>
            <w:r>
              <w:t>1994</w:t>
            </w:r>
          </w:p>
        </w:tc>
        <w:tc>
          <w:tcPr>
            <w:tcW w:type="dxa" w:w="1080"/>
          </w:tcPr>
          <w:p>
            <w:r>
              <w:t>Music</w:t>
            </w:r>
          </w:p>
        </w:tc>
        <w:tc>
          <w:tcPr>
            <w:tcW w:type="dxa" w:w="1080"/>
          </w:tcPr>
          <w:p>
            <w:r>
              <w:t>9995</w:t>
            </w:r>
          </w:p>
        </w:tc>
      </w:tr>
      <w:tr>
        <w:tc>
          <w:tcPr>
            <w:tcW w:type="dxa" w:w="1080"/>
          </w:tcPr>
          <w:p>
            <w:r>
              <w:t>6883A965c7b68F7</w:t>
            </w:r>
          </w:p>
        </w:tc>
        <w:tc>
          <w:tcPr>
            <w:tcW w:type="dxa" w:w="1080"/>
          </w:tcPr>
          <w:p>
            <w:r>
              <w:t>Hahn PLC</w:t>
            </w:r>
          </w:p>
        </w:tc>
        <w:tc>
          <w:tcPr>
            <w:tcW w:type="dxa" w:w="1080"/>
          </w:tcPr>
          <w:p>
            <w:r>
              <w:t>http://newman.com/</w:t>
            </w:r>
          </w:p>
        </w:tc>
        <w:tc>
          <w:tcPr>
            <w:tcW w:type="dxa" w:w="1080"/>
          </w:tcPr>
          <w:p>
            <w:r>
              <w:t>Belarus</w:t>
            </w:r>
          </w:p>
        </w:tc>
        <w:tc>
          <w:tcPr>
            <w:tcW w:type="dxa" w:w="1080"/>
          </w:tcPr>
          <w:p>
            <w:r>
              <w:t>Organic logistical leverage</w:t>
            </w:r>
          </w:p>
        </w:tc>
        <w:tc>
          <w:tcPr>
            <w:tcW w:type="dxa" w:w="1080"/>
          </w:tcPr>
          <w:p>
            <w:r>
              <w:t>2012</w:t>
            </w:r>
          </w:p>
        </w:tc>
        <w:tc>
          <w:tcPr>
            <w:tcW w:type="dxa" w:w="1080"/>
          </w:tcPr>
          <w:p>
            <w:r>
              <w:t>Electrical / Electronic Manufacturing</w:t>
            </w:r>
          </w:p>
        </w:tc>
        <w:tc>
          <w:tcPr>
            <w:tcW w:type="dxa" w:w="1080"/>
          </w:tcPr>
          <w:p>
            <w:r>
              <w:t>3715</w:t>
            </w:r>
          </w:p>
        </w:tc>
      </w:tr>
      <w:tr>
        <w:tc>
          <w:tcPr>
            <w:tcW w:type="dxa" w:w="1080"/>
          </w:tcPr>
          <w:p>
            <w:r>
              <w:t>AC5B7AA74Aa4A2E</w:t>
            </w:r>
          </w:p>
        </w:tc>
        <w:tc>
          <w:tcPr>
            <w:tcW w:type="dxa" w:w="1080"/>
          </w:tcPr>
          <w:p>
            <w:r>
              <w:t>Valentine, Ferguson and Kramer</w:t>
            </w:r>
          </w:p>
        </w:tc>
        <w:tc>
          <w:tcPr>
            <w:tcW w:type="dxa" w:w="1080"/>
          </w:tcPr>
          <w:p>
            <w:r>
              <w:t>http://stuart.net/</w:t>
            </w:r>
          </w:p>
        </w:tc>
        <w:tc>
          <w:tcPr>
            <w:tcW w:type="dxa" w:w="1080"/>
          </w:tcPr>
          <w:p>
            <w:r>
              <w:t>Jersey</w:t>
            </w:r>
          </w:p>
        </w:tc>
        <w:tc>
          <w:tcPr>
            <w:tcW w:type="dxa" w:w="1080"/>
          </w:tcPr>
          <w:p>
            <w:r>
              <w:t>Centralized secondary time-frame</w:t>
            </w:r>
          </w:p>
        </w:tc>
        <w:tc>
          <w:tcPr>
            <w:tcW w:type="dxa" w:w="1080"/>
          </w:tcPr>
          <w:p>
            <w:r>
              <w:t>1997</w:t>
            </w:r>
          </w:p>
        </w:tc>
        <w:tc>
          <w:tcPr>
            <w:tcW w:type="dxa" w:w="1080"/>
          </w:tcPr>
          <w:p>
            <w:r>
              <w:t>Non - Profit / Volunteering</w:t>
            </w:r>
          </w:p>
        </w:tc>
        <w:tc>
          <w:tcPr>
            <w:tcW w:type="dxa" w:w="1080"/>
          </w:tcPr>
          <w:p>
            <w:r>
              <w:t>3585</w:t>
            </w:r>
          </w:p>
        </w:tc>
      </w:tr>
      <w:tr>
        <w:tc>
          <w:tcPr>
            <w:tcW w:type="dxa" w:w="1080"/>
          </w:tcPr>
          <w:p>
            <w:r>
              <w:t>decab0D5027CA6a</w:t>
            </w:r>
          </w:p>
        </w:tc>
        <w:tc>
          <w:tcPr>
            <w:tcW w:type="dxa" w:w="1080"/>
          </w:tcPr>
          <w:p>
            <w:r>
              <w:t>Arroyo Inc</w:t>
            </w:r>
          </w:p>
        </w:tc>
        <w:tc>
          <w:tcPr>
            <w:tcW w:type="dxa" w:w="1080"/>
          </w:tcPr>
          <w:p>
            <w:r>
              <w:t>https://www.turner.com/</w:t>
            </w:r>
          </w:p>
        </w:tc>
        <w:tc>
          <w:tcPr>
            <w:tcW w:type="dxa" w:w="1080"/>
          </w:tcPr>
          <w:p>
            <w:r>
              <w:t>Grenada</w:t>
            </w:r>
          </w:p>
        </w:tc>
        <w:tc>
          <w:tcPr>
            <w:tcW w:type="dxa" w:w="1080"/>
          </w:tcPr>
          <w:p>
            <w:r>
              <w:t>Managed demand-driven website</w:t>
            </w:r>
          </w:p>
        </w:tc>
        <w:tc>
          <w:tcPr>
            <w:tcW w:type="dxa" w:w="1080"/>
          </w:tcPr>
          <w:p>
            <w:r>
              <w:t>2006</w:t>
            </w:r>
          </w:p>
        </w:tc>
        <w:tc>
          <w:tcPr>
            <w:tcW w:type="dxa" w:w="1080"/>
          </w:tcPr>
          <w:p>
            <w:r>
              <w:t>Writing / Editing</w:t>
            </w:r>
          </w:p>
        </w:tc>
        <w:tc>
          <w:tcPr>
            <w:tcW w:type="dxa" w:w="1080"/>
          </w:tcPr>
          <w:p>
            <w:r>
              <w:t>9067</w:t>
            </w:r>
          </w:p>
        </w:tc>
      </w:tr>
      <w:tr>
        <w:tc>
          <w:tcPr>
            <w:tcW w:type="dxa" w:w="1080"/>
          </w:tcPr>
          <w:p>
            <w:r>
              <w:t>dF084FbBb613eea</w:t>
            </w:r>
          </w:p>
        </w:tc>
        <w:tc>
          <w:tcPr>
            <w:tcW w:type="dxa" w:w="1080"/>
          </w:tcPr>
          <w:p>
            <w:r>
              <w:t>Walls LLC</w:t>
            </w:r>
          </w:p>
        </w:tc>
        <w:tc>
          <w:tcPr>
            <w:tcW w:type="dxa" w:w="1080"/>
          </w:tcPr>
          <w:p>
            <w:r>
              <w:t>http://www.reese-vasquez.biz/</w:t>
            </w:r>
          </w:p>
        </w:tc>
        <w:tc>
          <w:tcPr>
            <w:tcW w:type="dxa" w:w="1080"/>
          </w:tcPr>
          <w:p>
            <w:r>
              <w:t>Cape Verde</w:t>
            </w:r>
          </w:p>
        </w:tc>
        <w:tc>
          <w:tcPr>
            <w:tcW w:type="dxa" w:w="1080"/>
          </w:tcPr>
          <w:p>
            <w:r>
              <w:t>Self-enabling fresh-thinking installation</w:t>
            </w:r>
          </w:p>
        </w:tc>
        <w:tc>
          <w:tcPr>
            <w:tcW w:type="dxa" w:w="1080"/>
          </w:tcPr>
          <w:p>
            <w:r>
              <w:t>1989</w:t>
            </w:r>
          </w:p>
        </w:tc>
        <w:tc>
          <w:tcPr>
            <w:tcW w:type="dxa" w:w="1080"/>
          </w:tcPr>
          <w:p>
            <w:r>
              <w:t>Investment Management / Hedge Fund / Private Equity</w:t>
            </w:r>
          </w:p>
        </w:tc>
        <w:tc>
          <w:tcPr>
            <w:tcW w:type="dxa" w:w="1080"/>
          </w:tcPr>
          <w:p>
            <w:r>
              <w:t>1678</w:t>
            </w:r>
          </w:p>
        </w:tc>
      </w:tr>
      <w:tr>
        <w:tc>
          <w:tcPr>
            <w:tcW w:type="dxa" w:w="1080"/>
          </w:tcPr>
          <w:p>
            <w:r>
              <w:t>A2D89Ab9bCcAd4e</w:t>
            </w:r>
          </w:p>
        </w:tc>
        <w:tc>
          <w:tcPr>
            <w:tcW w:type="dxa" w:w="1080"/>
          </w:tcPr>
          <w:p>
            <w:r>
              <w:t>Mitchell, Warren and Schneider</w:t>
            </w:r>
          </w:p>
        </w:tc>
        <w:tc>
          <w:tcPr>
            <w:tcW w:type="dxa" w:w="1080"/>
          </w:tcPr>
          <w:p>
            <w:r>
              <w:t>https://fox.biz/</w:t>
            </w:r>
          </w:p>
        </w:tc>
        <w:tc>
          <w:tcPr>
            <w:tcW w:type="dxa" w:w="1080"/>
          </w:tcPr>
          <w:p>
            <w:r>
              <w:t>Trinidad and Tobago</w:t>
            </w:r>
          </w:p>
        </w:tc>
        <w:tc>
          <w:tcPr>
            <w:tcW w:type="dxa" w:w="1080"/>
          </w:tcPr>
          <w:p>
            <w:r>
              <w:t>Enhanced intangible time-frame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Capital Markets / Hedge Fund / Private Equity</w:t>
            </w:r>
          </w:p>
        </w:tc>
        <w:tc>
          <w:tcPr>
            <w:tcW w:type="dxa" w:w="1080"/>
          </w:tcPr>
          <w:p>
            <w:r>
              <w:t>3816</w:t>
            </w:r>
          </w:p>
        </w:tc>
      </w:tr>
      <w:tr>
        <w:tc>
          <w:tcPr>
            <w:tcW w:type="dxa" w:w="1080"/>
          </w:tcPr>
          <w:p>
            <w:r>
              <w:t>77aDc905434a49f</w:t>
            </w:r>
          </w:p>
        </w:tc>
        <w:tc>
          <w:tcPr>
            <w:tcW w:type="dxa" w:w="1080"/>
          </w:tcPr>
          <w:p>
            <w:r>
              <w:t>Prince PLC</w:t>
            </w:r>
          </w:p>
        </w:tc>
        <w:tc>
          <w:tcPr>
            <w:tcW w:type="dxa" w:w="1080"/>
          </w:tcPr>
          <w:p>
            <w:r>
              <w:t>https://www.watts.com/</w:t>
            </w:r>
          </w:p>
        </w:tc>
        <w:tc>
          <w:tcPr>
            <w:tcW w:type="dxa" w:w="1080"/>
          </w:tcPr>
          <w:p>
            <w:r>
              <w:t>Sweden</w:t>
            </w:r>
          </w:p>
        </w:tc>
        <w:tc>
          <w:tcPr>
            <w:tcW w:type="dxa" w:w="1080"/>
          </w:tcPr>
          <w:p>
            <w:r>
              <w:t>Profit-focused coherent installation</w:t>
            </w:r>
          </w:p>
        </w:tc>
        <w:tc>
          <w:tcPr>
            <w:tcW w:type="dxa" w:w="1080"/>
          </w:tcPr>
          <w:p>
            <w:r>
              <w:t>2016</w:t>
            </w:r>
          </w:p>
        </w:tc>
        <w:tc>
          <w:tcPr>
            <w:tcW w:type="dxa" w:w="1080"/>
          </w:tcPr>
          <w:p>
            <w:r>
              <w:t>Individual / Family Services</w:t>
            </w:r>
          </w:p>
        </w:tc>
        <w:tc>
          <w:tcPr>
            <w:tcW w:type="dxa" w:w="1080"/>
          </w:tcPr>
          <w:p>
            <w:r>
              <w:t>7645</w:t>
            </w:r>
          </w:p>
        </w:tc>
      </w:tr>
      <w:tr>
        <w:tc>
          <w:tcPr>
            <w:tcW w:type="dxa" w:w="1080"/>
          </w:tcPr>
          <w:p>
            <w:r>
              <w:t>235fdEFE2cfDa5F</w:t>
            </w:r>
          </w:p>
        </w:tc>
        <w:tc>
          <w:tcPr>
            <w:tcW w:type="dxa" w:w="1080"/>
          </w:tcPr>
          <w:p>
            <w:r>
              <w:t>Brock-Blackwell</w:t>
            </w:r>
          </w:p>
        </w:tc>
        <w:tc>
          <w:tcPr>
            <w:tcW w:type="dxa" w:w="1080"/>
          </w:tcPr>
          <w:p>
            <w:r>
              <w:t>http://www.small.com/</w:t>
            </w:r>
          </w:p>
        </w:tc>
        <w:tc>
          <w:tcPr>
            <w:tcW w:type="dxa" w:w="1080"/>
          </w:tcPr>
          <w:p>
            <w:r>
              <w:t>Benin</w:t>
            </w:r>
          </w:p>
        </w:tc>
        <w:tc>
          <w:tcPr>
            <w:tcW w:type="dxa" w:w="1080"/>
          </w:tcPr>
          <w:p>
            <w:r>
              <w:t>Secured foreground emulation</w:t>
            </w:r>
          </w:p>
        </w:tc>
        <w:tc>
          <w:tcPr>
            <w:tcW w:type="dxa" w:w="1080"/>
          </w:tcPr>
          <w:p>
            <w:r>
              <w:t>1986</w:t>
            </w:r>
          </w:p>
        </w:tc>
        <w:tc>
          <w:tcPr>
            <w:tcW w:type="dxa" w:w="1080"/>
          </w:tcPr>
          <w:p>
            <w:r>
              <w:t>Online Publishing</w:t>
            </w:r>
          </w:p>
        </w:tc>
        <w:tc>
          <w:tcPr>
            <w:tcW w:type="dxa" w:w="1080"/>
          </w:tcPr>
          <w:p>
            <w:r>
              <w:t>7034</w:t>
            </w:r>
          </w:p>
        </w:tc>
      </w:tr>
      <w:tr>
        <w:tc>
          <w:tcPr>
            <w:tcW w:type="dxa" w:w="1080"/>
          </w:tcPr>
          <w:p>
            <w:r>
              <w:t>1eD64cFe986BBbE</w:t>
            </w:r>
          </w:p>
        </w:tc>
        <w:tc>
          <w:tcPr>
            <w:tcW w:type="dxa" w:w="1080"/>
          </w:tcPr>
          <w:p>
            <w:r>
              <w:t>Walton-Barnett</w:t>
            </w:r>
          </w:p>
        </w:tc>
        <w:tc>
          <w:tcPr>
            <w:tcW w:type="dxa" w:w="1080"/>
          </w:tcPr>
          <w:p>
            <w:r>
              <w:t>https://ashley-schaefer.com/</w:t>
            </w:r>
          </w:p>
        </w:tc>
        <w:tc>
          <w:tcPr>
            <w:tcW w:type="dxa" w:w="1080"/>
          </w:tcPr>
          <w:p>
            <w:r>
              <w:t>Western Sahara</w:t>
            </w:r>
          </w:p>
        </w:tc>
        <w:tc>
          <w:tcPr>
            <w:tcW w:type="dxa" w:w="1080"/>
          </w:tcPr>
          <w:p>
            <w:r>
              <w:t>Right-sized clear-thinking flexibility</w:t>
            </w:r>
          </w:p>
        </w:tc>
        <w:tc>
          <w:tcPr>
            <w:tcW w:type="dxa" w:w="1080"/>
          </w:tcPr>
          <w:p>
            <w:r>
              <w:t>2001</w:t>
            </w:r>
          </w:p>
        </w:tc>
        <w:tc>
          <w:tcPr>
            <w:tcW w:type="dxa" w:w="1080"/>
          </w:tcPr>
          <w:p>
            <w:r>
              <w:t>Luxury Goods / Jewelry</w:t>
            </w:r>
          </w:p>
        </w:tc>
        <w:tc>
          <w:tcPr>
            <w:tcW w:type="dxa" w:w="1080"/>
          </w:tcPr>
          <w:p>
            <w:r>
              <w:t>1746</w:t>
            </w:r>
          </w:p>
        </w:tc>
      </w:tr>
      <w:tr>
        <w:tc>
          <w:tcPr>
            <w:tcW w:type="dxa" w:w="1080"/>
          </w:tcPr>
          <w:p>
            <w:r>
              <w:t>CbBbFcdd0eaE2cF</w:t>
            </w:r>
          </w:p>
        </w:tc>
        <w:tc>
          <w:tcPr>
            <w:tcW w:type="dxa" w:w="1080"/>
          </w:tcPr>
          <w:p>
            <w:r>
              <w:t>Bartlett-Arroyo</w:t>
            </w:r>
          </w:p>
        </w:tc>
        <w:tc>
          <w:tcPr>
            <w:tcW w:type="dxa" w:w="1080"/>
          </w:tcPr>
          <w:p>
            <w:r>
              <w:t>https://cruz.com/</w:t>
            </w:r>
          </w:p>
        </w:tc>
        <w:tc>
          <w:tcPr>
            <w:tcW w:type="dxa" w:w="1080"/>
          </w:tcPr>
          <w:p>
            <w:r>
              <w:t>Northern Mariana Islands</w:t>
            </w:r>
          </w:p>
        </w:tc>
        <w:tc>
          <w:tcPr>
            <w:tcW w:type="dxa" w:w="1080"/>
          </w:tcPr>
          <w:p>
            <w:r>
              <w:t>Realigned didactic function</w:t>
            </w:r>
          </w:p>
        </w:tc>
        <w:tc>
          <w:tcPr>
            <w:tcW w:type="dxa" w:w="1080"/>
          </w:tcPr>
          <w:p>
            <w:r>
              <w:t>1976</w:t>
            </w:r>
          </w:p>
        </w:tc>
        <w:tc>
          <w:tcPr>
            <w:tcW w:type="dxa" w:w="1080"/>
          </w:tcPr>
          <w:p>
            <w:r>
              <w:t>Civic / Social Organization</w:t>
            </w:r>
          </w:p>
        </w:tc>
        <w:tc>
          <w:tcPr>
            <w:tcW w:type="dxa" w:w="1080"/>
          </w:tcPr>
          <w:p>
            <w:r>
              <w:t>3987</w:t>
            </w:r>
          </w:p>
        </w:tc>
      </w:tr>
      <w:tr>
        <w:tc>
          <w:tcPr>
            <w:tcW w:type="dxa" w:w="1080"/>
          </w:tcPr>
          <w:p>
            <w:r>
              <w:t>49aECbDaE6aBD53</w:t>
            </w:r>
          </w:p>
        </w:tc>
        <w:tc>
          <w:tcPr>
            <w:tcW w:type="dxa" w:w="1080"/>
          </w:tcPr>
          <w:p>
            <w:r>
              <w:t>Wallace, Madden and Morris</w:t>
            </w:r>
          </w:p>
        </w:tc>
        <w:tc>
          <w:tcPr>
            <w:tcW w:type="dxa" w:w="1080"/>
          </w:tcPr>
          <w:p>
            <w:r>
              <w:t>http://www.blevins-fernandez.biz/</w:t>
            </w:r>
          </w:p>
        </w:tc>
        <w:tc>
          <w:tcPr>
            <w:tcW w:type="dxa" w:w="1080"/>
          </w:tcPr>
          <w:p>
            <w:r>
              <w:t>Germany</w:t>
            </w:r>
          </w:p>
        </w:tc>
        <w:tc>
          <w:tcPr>
            <w:tcW w:type="dxa" w:w="1080"/>
          </w:tcPr>
          <w:p>
            <w:r>
              <w:t>Persistent real-time customer loyalty</w:t>
            </w:r>
          </w:p>
        </w:tc>
        <w:tc>
          <w:tcPr>
            <w:tcW w:type="dxa" w:w="1080"/>
          </w:tcPr>
          <w:p>
            <w:r>
              <w:t>2016</w:t>
            </w:r>
          </w:p>
        </w:tc>
        <w:tc>
          <w:tcPr>
            <w:tcW w:type="dxa" w:w="1080"/>
          </w:tcPr>
          <w:p>
            <w:r>
              <w:t>Pharmaceuticals</w:t>
            </w:r>
          </w:p>
        </w:tc>
        <w:tc>
          <w:tcPr>
            <w:tcW w:type="dxa" w:w="1080"/>
          </w:tcPr>
          <w:p>
            <w:r>
              <w:t>9443</w:t>
            </w:r>
          </w:p>
        </w:tc>
      </w:tr>
      <w:tr>
        <w:tc>
          <w:tcPr>
            <w:tcW w:type="dxa" w:w="1080"/>
          </w:tcPr>
          <w:p>
            <w:r>
              <w:t>7b3fe6e7E72bFa4</w:t>
            </w:r>
          </w:p>
        </w:tc>
        <w:tc>
          <w:tcPr>
            <w:tcW w:type="dxa" w:w="1080"/>
          </w:tcPr>
          <w:p>
            <w:r>
              <w:t>Berg-Sparks</w:t>
            </w:r>
          </w:p>
        </w:tc>
        <w:tc>
          <w:tcPr>
            <w:tcW w:type="dxa" w:w="1080"/>
          </w:tcPr>
          <w:p>
            <w:r>
              <w:t>https://cisneros-love.com/</w:t>
            </w:r>
          </w:p>
        </w:tc>
        <w:tc>
          <w:tcPr>
            <w:tcW w:type="dxa" w:w="1080"/>
          </w:tcPr>
          <w:p>
            <w:r>
              <w:t>Canada</w:t>
            </w:r>
          </w:p>
        </w:tc>
        <w:tc>
          <w:tcPr>
            <w:tcW w:type="dxa" w:w="1080"/>
          </w:tcPr>
          <w:p>
            <w:r>
              <w:t>Stand-alone static implementation</w:t>
            </w:r>
          </w:p>
        </w:tc>
        <w:tc>
          <w:tcPr>
            <w:tcW w:type="dxa" w:w="1080"/>
          </w:tcPr>
          <w:p>
            <w:r>
              <w:t>1974</w:t>
            </w:r>
          </w:p>
        </w:tc>
        <w:tc>
          <w:tcPr>
            <w:tcW w:type="dxa" w:w="1080"/>
          </w:tcPr>
          <w:p>
            <w:r>
              <w:t>Arts / Crafts</w:t>
            </w:r>
          </w:p>
        </w:tc>
        <w:tc>
          <w:tcPr>
            <w:tcW w:type="dxa" w:w="1080"/>
          </w:tcPr>
          <w:p>
            <w:r>
              <w:t>2073</w:t>
            </w:r>
          </w:p>
        </w:tc>
      </w:tr>
      <w:tr>
        <w:tc>
          <w:tcPr>
            <w:tcW w:type="dxa" w:w="1080"/>
          </w:tcPr>
          <w:p>
            <w:r>
              <w:t>c6DedA82A8aef7E</w:t>
            </w:r>
          </w:p>
        </w:tc>
        <w:tc>
          <w:tcPr>
            <w:tcW w:type="dxa" w:w="1080"/>
          </w:tcPr>
          <w:p>
            <w:r>
              <w:t>Gonzales Ltd</w:t>
            </w:r>
          </w:p>
        </w:tc>
        <w:tc>
          <w:tcPr>
            <w:tcW w:type="dxa" w:w="1080"/>
          </w:tcPr>
          <w:p>
            <w:r>
              <w:t>http://bird.com/</w:t>
            </w:r>
          </w:p>
        </w:tc>
        <w:tc>
          <w:tcPr>
            <w:tcW w:type="dxa" w:w="1080"/>
          </w:tcPr>
          <w:p>
            <w:r>
              <w:t>Tonga</w:t>
            </w:r>
          </w:p>
        </w:tc>
        <w:tc>
          <w:tcPr>
            <w:tcW w:type="dxa" w:w="1080"/>
          </w:tcPr>
          <w:p>
            <w:r>
              <w:t>Managed human-resource policy</w:t>
            </w:r>
          </w:p>
        </w:tc>
        <w:tc>
          <w:tcPr>
            <w:tcW w:type="dxa" w:w="1080"/>
          </w:tcPr>
          <w:p>
            <w:r>
              <w:t>1988</w:t>
            </w:r>
          </w:p>
        </w:tc>
        <w:tc>
          <w:tcPr>
            <w:tcW w:type="dxa" w:w="1080"/>
          </w:tcPr>
          <w:p>
            <w:r>
              <w:t>Consumer Goods</w:t>
            </w:r>
          </w:p>
        </w:tc>
        <w:tc>
          <w:tcPr>
            <w:tcW w:type="dxa" w:w="1080"/>
          </w:tcPr>
          <w:p>
            <w:r>
              <w:t>9069</w:t>
            </w:r>
          </w:p>
        </w:tc>
      </w:tr>
      <w:tr>
        <w:tc>
          <w:tcPr>
            <w:tcW w:type="dxa" w:w="1080"/>
          </w:tcPr>
          <w:p>
            <w:r>
              <w:t>7D9FBF85cdC3871</w:t>
            </w:r>
          </w:p>
        </w:tc>
        <w:tc>
          <w:tcPr>
            <w:tcW w:type="dxa" w:w="1080"/>
          </w:tcPr>
          <w:p>
            <w:r>
              <w:t>Lawson and Sons</w:t>
            </w:r>
          </w:p>
        </w:tc>
        <w:tc>
          <w:tcPr>
            <w:tcW w:type="dxa" w:w="1080"/>
          </w:tcPr>
          <w:p>
            <w:r>
              <w:t>https://www.wong.com/</w:t>
            </w:r>
          </w:p>
        </w:tc>
        <w:tc>
          <w:tcPr>
            <w:tcW w:type="dxa" w:w="1080"/>
          </w:tcPr>
          <w:p>
            <w:r>
              <w:t>French Southern Territories</w:t>
            </w:r>
          </w:p>
        </w:tc>
        <w:tc>
          <w:tcPr>
            <w:tcW w:type="dxa" w:w="1080"/>
          </w:tcPr>
          <w:p>
            <w:r>
              <w:t>Compatible analyzing intranet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Arts / Crafts</w:t>
            </w:r>
          </w:p>
        </w:tc>
        <w:tc>
          <w:tcPr>
            <w:tcW w:type="dxa" w:w="1080"/>
          </w:tcPr>
          <w:p>
            <w:r>
              <w:t>3527</w:t>
            </w:r>
          </w:p>
        </w:tc>
      </w:tr>
      <w:tr>
        <w:tc>
          <w:tcPr>
            <w:tcW w:type="dxa" w:w="1080"/>
          </w:tcPr>
          <w:p>
            <w:r>
              <w:t>7dd18Fb7cB07b65</w:t>
            </w:r>
          </w:p>
        </w:tc>
        <w:tc>
          <w:tcPr>
            <w:tcW w:type="dxa" w:w="1080"/>
          </w:tcPr>
          <w:p>
            <w:r>
              <w:t>Mcguire, Mcconnell and Olsen</w:t>
            </w:r>
          </w:p>
        </w:tc>
        <w:tc>
          <w:tcPr>
            <w:tcW w:type="dxa" w:w="1080"/>
          </w:tcPr>
          <w:p>
            <w:r>
              <w:t>https://melton-briggs.com/</w:t>
            </w:r>
          </w:p>
        </w:tc>
        <w:tc>
          <w:tcPr>
            <w:tcW w:type="dxa" w:w="1080"/>
          </w:tcPr>
          <w:p>
            <w:r>
              <w:t>Korea</w:t>
            </w:r>
          </w:p>
        </w:tc>
        <w:tc>
          <w:tcPr>
            <w:tcW w:type="dxa" w:w="1080"/>
          </w:tcPr>
          <w:p>
            <w:r>
              <w:t>Profound client-server frame</w:t>
            </w:r>
          </w:p>
        </w:tc>
        <w:tc>
          <w:tcPr>
            <w:tcW w:type="dxa" w:w="1080"/>
          </w:tcPr>
          <w:p>
            <w:r>
              <w:t>1988</w:t>
            </w:r>
          </w:p>
        </w:tc>
        <w:tc>
          <w:tcPr>
            <w:tcW w:type="dxa" w:w="1080"/>
          </w:tcPr>
          <w:p>
            <w:r>
              <w:t>Printing</w:t>
            </w:r>
          </w:p>
        </w:tc>
        <w:tc>
          <w:tcPr>
            <w:tcW w:type="dxa" w:w="1080"/>
          </w:tcPr>
          <w:p>
            <w:r>
              <w:t>8445</w:t>
            </w:r>
          </w:p>
        </w:tc>
      </w:tr>
      <w:tr>
        <w:tc>
          <w:tcPr>
            <w:tcW w:type="dxa" w:w="1080"/>
          </w:tcPr>
          <w:p>
            <w:r>
              <w:t>EF5B55FadccB8Fe</w:t>
            </w:r>
          </w:p>
        </w:tc>
        <w:tc>
          <w:tcPr>
            <w:tcW w:type="dxa" w:w="1080"/>
          </w:tcPr>
          <w:p>
            <w:r>
              <w:t>Charles-Phillips</w:t>
            </w:r>
          </w:p>
        </w:tc>
        <w:tc>
          <w:tcPr>
            <w:tcW w:type="dxa" w:w="1080"/>
          </w:tcPr>
          <w:p>
            <w:r>
              <w:t>https://bowman.com/</w:t>
            </w:r>
          </w:p>
        </w:tc>
        <w:tc>
          <w:tcPr>
            <w:tcW w:type="dxa" w:w="1080"/>
          </w:tcPr>
          <w:p>
            <w:r>
              <w:t>Cote d'Ivoire</w:t>
            </w:r>
          </w:p>
        </w:tc>
        <w:tc>
          <w:tcPr>
            <w:tcW w:type="dxa" w:w="1080"/>
          </w:tcPr>
          <w:p>
            <w:r>
              <w:t>Monitored client-server implementation</w:t>
            </w:r>
          </w:p>
        </w:tc>
        <w:tc>
          <w:tcPr>
            <w:tcW w:type="dxa" w:w="1080"/>
          </w:tcPr>
          <w:p>
            <w:r>
              <w:t>2012</w:t>
            </w:r>
          </w:p>
        </w:tc>
        <w:tc>
          <w:tcPr>
            <w:tcW w:type="dxa" w:w="1080"/>
          </w:tcPr>
          <w:p>
            <w:r>
              <w:t>Mental Health Care</w:t>
            </w:r>
          </w:p>
        </w:tc>
        <w:tc>
          <w:tcPr>
            <w:tcW w:type="dxa" w:w="1080"/>
          </w:tcPr>
          <w:p>
            <w:r>
              <w:t>3450</w:t>
            </w:r>
          </w:p>
        </w:tc>
      </w:tr>
      <w:tr>
        <w:tc>
          <w:tcPr>
            <w:tcW w:type="dxa" w:w="1080"/>
          </w:tcPr>
          <w:p>
            <w:r>
              <w:t>f8D4B99e11fAF5D</w:t>
            </w:r>
          </w:p>
        </w:tc>
        <w:tc>
          <w:tcPr>
            <w:tcW w:type="dxa" w:w="1080"/>
          </w:tcPr>
          <w:p>
            <w:r>
              <w:t>Odom Ltd</w:t>
            </w:r>
          </w:p>
        </w:tc>
        <w:tc>
          <w:tcPr>
            <w:tcW w:type="dxa" w:w="1080"/>
          </w:tcPr>
          <w:p>
            <w:r>
              <w:t>https://www.humphrey-hess.com/</w:t>
            </w:r>
          </w:p>
        </w:tc>
        <w:tc>
          <w:tcPr>
            <w:tcW w:type="dxa" w:w="1080"/>
          </w:tcPr>
          <w:p>
            <w:r>
              <w:t>Cote d'Ivoire</w:t>
            </w:r>
          </w:p>
        </w:tc>
        <w:tc>
          <w:tcPr>
            <w:tcW w:type="dxa" w:w="1080"/>
          </w:tcPr>
          <w:p>
            <w:r>
              <w:t>Advanced static process improvement</w:t>
            </w:r>
          </w:p>
        </w:tc>
        <w:tc>
          <w:tcPr>
            <w:tcW w:type="dxa" w:w="1080"/>
          </w:tcPr>
          <w:p>
            <w:r>
              <w:t>2012</w:t>
            </w:r>
          </w:p>
        </w:tc>
        <w:tc>
          <w:tcPr>
            <w:tcW w:type="dxa" w:w="1080"/>
          </w:tcPr>
          <w:p>
            <w:r>
              <w:t>Management Consulting</w:t>
            </w:r>
          </w:p>
        </w:tc>
        <w:tc>
          <w:tcPr>
            <w:tcW w:type="dxa" w:w="1080"/>
          </w:tcPr>
          <w:p>
            <w:r>
              <w:t>1825</w:t>
            </w:r>
          </w:p>
        </w:tc>
      </w:tr>
      <w:tr>
        <w:tc>
          <w:tcPr>
            <w:tcW w:type="dxa" w:w="1080"/>
          </w:tcPr>
          <w:p>
            <w:r>
              <w:t>e24D21BFd3bF1E5</w:t>
            </w:r>
          </w:p>
        </w:tc>
        <w:tc>
          <w:tcPr>
            <w:tcW w:type="dxa" w:w="1080"/>
          </w:tcPr>
          <w:p>
            <w:r>
              <w:t>Richard PLC</w:t>
            </w:r>
          </w:p>
        </w:tc>
        <w:tc>
          <w:tcPr>
            <w:tcW w:type="dxa" w:w="1080"/>
          </w:tcPr>
          <w:p>
            <w:r>
              <w:t>https://holden-coleman.net/</w:t>
            </w:r>
          </w:p>
        </w:tc>
        <w:tc>
          <w:tcPr>
            <w:tcW w:type="dxa" w:w="1080"/>
          </w:tcPr>
          <w:p>
            <w:r>
              <w:t>Mayotte</w:t>
            </w:r>
          </w:p>
        </w:tc>
        <w:tc>
          <w:tcPr>
            <w:tcW w:type="dxa" w:w="1080"/>
          </w:tcPr>
          <w:p>
            <w:r>
              <w:t>Object-based optimizing model</w:t>
            </w:r>
          </w:p>
        </w:tc>
        <w:tc>
          <w:tcPr>
            <w:tcW w:type="dxa" w:w="1080"/>
          </w:tcPr>
          <w:p>
            <w:r>
              <w:t>1971</w:t>
            </w:r>
          </w:p>
        </w:tc>
        <w:tc>
          <w:tcPr>
            <w:tcW w:type="dxa" w:w="1080"/>
          </w:tcPr>
          <w:p>
            <w:r>
              <w:t>Broadcast Media</w:t>
            </w:r>
          </w:p>
        </w:tc>
        <w:tc>
          <w:tcPr>
            <w:tcW w:type="dxa" w:w="1080"/>
          </w:tcPr>
          <w:p>
            <w:r>
              <w:t>4942</w:t>
            </w:r>
          </w:p>
        </w:tc>
      </w:tr>
      <w:tr>
        <w:tc>
          <w:tcPr>
            <w:tcW w:type="dxa" w:w="1080"/>
          </w:tcPr>
          <w:p>
            <w:r>
              <w:t>B9BdfEB6D3Ca44E</w:t>
            </w:r>
          </w:p>
        </w:tc>
        <w:tc>
          <w:tcPr>
            <w:tcW w:type="dxa" w:w="1080"/>
          </w:tcPr>
          <w:p>
            <w:r>
              <w:t>Sampson Ltd</w:t>
            </w:r>
          </w:p>
        </w:tc>
        <w:tc>
          <w:tcPr>
            <w:tcW w:type="dxa" w:w="1080"/>
          </w:tcPr>
          <w:p>
            <w:r>
              <w:t>https://blevins.com/</w:t>
            </w:r>
          </w:p>
        </w:tc>
        <w:tc>
          <w:tcPr>
            <w:tcW w:type="dxa" w:w="1080"/>
          </w:tcPr>
          <w:p>
            <w:r>
              <w:t>Cayman Islands</w:t>
            </w:r>
          </w:p>
        </w:tc>
        <w:tc>
          <w:tcPr>
            <w:tcW w:type="dxa" w:w="1080"/>
          </w:tcPr>
          <w:p>
            <w:r>
              <w:t>Intuitive local adapter</w:t>
            </w:r>
          </w:p>
        </w:tc>
        <w:tc>
          <w:tcPr>
            <w:tcW w:type="dxa" w:w="1080"/>
          </w:tcPr>
          <w:p>
            <w:r>
              <w:t>2005</w:t>
            </w:r>
          </w:p>
        </w:tc>
        <w:tc>
          <w:tcPr>
            <w:tcW w:type="dxa" w:w="1080"/>
          </w:tcPr>
          <w:p>
            <w:r>
              <w:t>Farming</w:t>
            </w:r>
          </w:p>
        </w:tc>
        <w:tc>
          <w:tcPr>
            <w:tcW w:type="dxa" w:w="1080"/>
          </w:tcPr>
          <w:p>
            <w:r>
              <w:t>1418</w:t>
            </w:r>
          </w:p>
        </w:tc>
      </w:tr>
      <w:tr>
        <w:tc>
          <w:tcPr>
            <w:tcW w:type="dxa" w:w="1080"/>
          </w:tcPr>
          <w:p>
            <w:r>
              <w:t>2a74D6f3D3B268e</w:t>
            </w:r>
          </w:p>
        </w:tc>
        <w:tc>
          <w:tcPr>
            <w:tcW w:type="dxa" w:w="1080"/>
          </w:tcPr>
          <w:p>
            <w:r>
              <w:t>Cherry, Le and Callahan</w:t>
            </w:r>
          </w:p>
        </w:tc>
        <w:tc>
          <w:tcPr>
            <w:tcW w:type="dxa" w:w="1080"/>
          </w:tcPr>
          <w:p>
            <w:r>
              <w:t>https://waller-delacruz.biz/</w:t>
            </w:r>
          </w:p>
        </w:tc>
        <w:tc>
          <w:tcPr>
            <w:tcW w:type="dxa" w:w="1080"/>
          </w:tcPr>
          <w:p>
            <w:r>
              <w:t>Nigeria</w:t>
            </w:r>
          </w:p>
        </w:tc>
        <w:tc>
          <w:tcPr>
            <w:tcW w:type="dxa" w:w="1080"/>
          </w:tcPr>
          <w:p>
            <w:r>
              <w:t>Universal human-resource collaboration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Entertainment / Movie Production</w:t>
            </w:r>
          </w:p>
        </w:tc>
        <w:tc>
          <w:tcPr>
            <w:tcW w:type="dxa" w:w="1080"/>
          </w:tcPr>
          <w:p>
            <w:r>
              <w:t>7202</w:t>
            </w:r>
          </w:p>
        </w:tc>
      </w:tr>
      <w:tr>
        <w:tc>
          <w:tcPr>
            <w:tcW w:type="dxa" w:w="1080"/>
          </w:tcPr>
          <w:p>
            <w:r>
              <w:t>Bf3F3f62c8aBC33</w:t>
            </w:r>
          </w:p>
        </w:tc>
        <w:tc>
          <w:tcPr>
            <w:tcW w:type="dxa" w:w="1080"/>
          </w:tcPr>
          <w:p>
            <w:r>
              <w:t>Cherry PLC</w:t>
            </w:r>
          </w:p>
        </w:tc>
        <w:tc>
          <w:tcPr>
            <w:tcW w:type="dxa" w:w="1080"/>
          </w:tcPr>
          <w:p>
            <w:r>
              <w:t>https://www.avila.info/</w:t>
            </w:r>
          </w:p>
        </w:tc>
        <w:tc>
          <w:tcPr>
            <w:tcW w:type="dxa" w:w="1080"/>
          </w:tcPr>
          <w:p>
            <w:r>
              <w:t>Marshall Islands</w:t>
            </w:r>
          </w:p>
        </w:tc>
        <w:tc>
          <w:tcPr>
            <w:tcW w:type="dxa" w:w="1080"/>
          </w:tcPr>
          <w:p>
            <w:r>
              <w:t>Persistent tertiary website</w:t>
            </w:r>
          </w:p>
        </w:tc>
        <w:tc>
          <w:tcPr>
            <w:tcW w:type="dxa" w:w="1080"/>
          </w:tcPr>
          <w:p>
            <w:r>
              <w:t>1980</w:t>
            </w:r>
          </w:p>
        </w:tc>
        <w:tc>
          <w:tcPr>
            <w:tcW w:type="dxa" w:w="1080"/>
          </w:tcPr>
          <w:p>
            <w:r>
              <w:t>Plastics</w:t>
            </w:r>
          </w:p>
        </w:tc>
        <w:tc>
          <w:tcPr>
            <w:tcW w:type="dxa" w:w="1080"/>
          </w:tcPr>
          <w:p>
            <w:r>
              <w:t>8245</w:t>
            </w:r>
          </w:p>
        </w:tc>
      </w:tr>
      <w:tr>
        <w:tc>
          <w:tcPr>
            <w:tcW w:type="dxa" w:w="1080"/>
          </w:tcPr>
          <w:p>
            <w:r>
              <w:t>aeBe26B80a7a23c</w:t>
            </w:r>
          </w:p>
        </w:tc>
        <w:tc>
          <w:tcPr>
            <w:tcW w:type="dxa" w:w="1080"/>
          </w:tcPr>
          <w:p>
            <w:r>
              <w:t>Melton-Nichols</w:t>
            </w:r>
          </w:p>
        </w:tc>
        <w:tc>
          <w:tcPr>
            <w:tcW w:type="dxa" w:w="1080"/>
          </w:tcPr>
          <w:p>
            <w:r>
              <w:t>https://kennedy.com/</w:t>
            </w:r>
          </w:p>
        </w:tc>
        <w:tc>
          <w:tcPr>
            <w:tcW w:type="dxa" w:w="1080"/>
          </w:tcPr>
          <w:p>
            <w:r>
              <w:t>Palau</w:t>
            </w:r>
          </w:p>
        </w:tc>
        <w:tc>
          <w:tcPr>
            <w:tcW w:type="dxa" w:w="1080"/>
          </w:tcPr>
          <w:p>
            <w:r>
              <w:t>User-friendly clear-thinking productivity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Legislative Office</w:t>
            </w:r>
          </w:p>
        </w:tc>
        <w:tc>
          <w:tcPr>
            <w:tcW w:type="dxa" w:w="1080"/>
          </w:tcPr>
          <w:p>
            <w:r>
              <w:t>8741</w:t>
            </w:r>
          </w:p>
        </w:tc>
      </w:tr>
      <w:tr>
        <w:tc>
          <w:tcPr>
            <w:tcW w:type="dxa" w:w="1080"/>
          </w:tcPr>
          <w:p>
            <w:r>
              <w:t>aAeb29ad43886C6</w:t>
            </w:r>
          </w:p>
        </w:tc>
        <w:tc>
          <w:tcPr>
            <w:tcW w:type="dxa" w:w="1080"/>
          </w:tcPr>
          <w:p>
            <w:r>
              <w:t>Potter-Walsh</w:t>
            </w:r>
          </w:p>
        </w:tc>
        <w:tc>
          <w:tcPr>
            <w:tcW w:type="dxa" w:w="1080"/>
          </w:tcPr>
          <w:p>
            <w:r>
              <w:t>http://thomas-french.org/</w:t>
            </w:r>
          </w:p>
        </w:tc>
        <w:tc>
          <w:tcPr>
            <w:tcW w:type="dxa" w:w="1080"/>
          </w:tcPr>
          <w:p>
            <w:r>
              <w:t>Turkey</w:t>
            </w:r>
          </w:p>
        </w:tc>
        <w:tc>
          <w:tcPr>
            <w:tcW w:type="dxa" w:w="1080"/>
          </w:tcPr>
          <w:p>
            <w:r>
              <w:t>Optional non-volatile open system</w:t>
            </w:r>
          </w:p>
        </w:tc>
        <w:tc>
          <w:tcPr>
            <w:tcW w:type="dxa" w:w="1080"/>
          </w:tcPr>
          <w:p>
            <w:r>
              <w:t>2008</w:t>
            </w:r>
          </w:p>
        </w:tc>
        <w:tc>
          <w:tcPr>
            <w:tcW w:type="dxa" w:w="1080"/>
          </w:tcPr>
          <w:p>
            <w:r>
              <w:t>Human Resources / HR</w:t>
            </w:r>
          </w:p>
        </w:tc>
        <w:tc>
          <w:tcPr>
            <w:tcW w:type="dxa" w:w="1080"/>
          </w:tcPr>
          <w:p>
            <w:r>
              <w:t>6923</w:t>
            </w:r>
          </w:p>
        </w:tc>
      </w:tr>
      <w:tr>
        <w:tc>
          <w:tcPr>
            <w:tcW w:type="dxa" w:w="1080"/>
          </w:tcPr>
          <w:p>
            <w:r>
              <w:t>bD1bc6bB6d1FeD3</w:t>
            </w:r>
          </w:p>
        </w:tc>
        <w:tc>
          <w:tcPr>
            <w:tcW w:type="dxa" w:w="1080"/>
          </w:tcPr>
          <w:p>
            <w:r>
              <w:t>Freeman-Chen</w:t>
            </w:r>
          </w:p>
        </w:tc>
        <w:tc>
          <w:tcPr>
            <w:tcW w:type="dxa" w:w="1080"/>
          </w:tcPr>
          <w:p>
            <w:r>
              <w:t>https://mathis.com/</w:t>
            </w:r>
          </w:p>
        </w:tc>
        <w:tc>
          <w:tcPr>
            <w:tcW w:type="dxa" w:w="1080"/>
          </w:tcPr>
          <w:p>
            <w:r>
              <w:t>Timor-Leste</w:t>
            </w:r>
          </w:p>
        </w:tc>
        <w:tc>
          <w:tcPr>
            <w:tcW w:type="dxa" w:w="1080"/>
          </w:tcPr>
          <w:p>
            <w:r>
              <w:t>Phased next generation adapter</w:t>
            </w:r>
          </w:p>
        </w:tc>
        <w:tc>
          <w:tcPr>
            <w:tcW w:type="dxa" w:w="1080"/>
          </w:tcPr>
          <w:p>
            <w:r>
              <w:t>1973</w:t>
            </w:r>
          </w:p>
        </w:tc>
        <w:tc>
          <w:tcPr>
            <w:tcW w:type="dxa" w:w="1080"/>
          </w:tcPr>
          <w:p>
            <w:r>
              <w:t>International Trade / Development</w:t>
            </w:r>
          </w:p>
        </w:tc>
        <w:tc>
          <w:tcPr>
            <w:tcW w:type="dxa" w:w="1080"/>
          </w:tcPr>
          <w:p>
            <w:r>
              <w:t>346</w:t>
            </w:r>
          </w:p>
        </w:tc>
      </w:tr>
      <w:tr>
        <w:tc>
          <w:tcPr>
            <w:tcW w:type="dxa" w:w="1080"/>
          </w:tcPr>
          <w:p>
            <w:r>
              <w:t>EB9f456e8b7022a</w:t>
            </w:r>
          </w:p>
        </w:tc>
        <w:tc>
          <w:tcPr>
            <w:tcW w:type="dxa" w:w="1080"/>
          </w:tcPr>
          <w:p>
            <w:r>
              <w:t>Soto Group</w:t>
            </w:r>
          </w:p>
        </w:tc>
        <w:tc>
          <w:tcPr>
            <w:tcW w:type="dxa" w:w="1080"/>
          </w:tcPr>
          <w:p>
            <w:r>
              <w:t>https://norris.info/</w:t>
            </w:r>
          </w:p>
        </w:tc>
        <w:tc>
          <w:tcPr>
            <w:tcW w:type="dxa" w:w="1080"/>
          </w:tcPr>
          <w:p>
            <w:r>
              <w:t>Vietnam</w:t>
            </w:r>
          </w:p>
        </w:tc>
        <w:tc>
          <w:tcPr>
            <w:tcW w:type="dxa" w:w="1080"/>
          </w:tcPr>
          <w:p>
            <w:r>
              <w:t>Enterprise-wide executive installation</w:t>
            </w:r>
          </w:p>
        </w:tc>
        <w:tc>
          <w:tcPr>
            <w:tcW w:type="dxa" w:w="1080"/>
          </w:tcPr>
          <w:p>
            <w:r>
              <w:t>1988</w:t>
            </w:r>
          </w:p>
        </w:tc>
        <w:tc>
          <w:tcPr>
            <w:tcW w:type="dxa" w:w="1080"/>
          </w:tcPr>
          <w:p>
            <w:r>
              <w:t>Business Supplies / Equipment</w:t>
            </w:r>
          </w:p>
        </w:tc>
        <w:tc>
          <w:tcPr>
            <w:tcW w:type="dxa" w:w="1080"/>
          </w:tcPr>
          <w:p>
            <w:r>
              <w:t>9097</w:t>
            </w:r>
          </w:p>
        </w:tc>
      </w:tr>
      <w:tr>
        <w:tc>
          <w:tcPr>
            <w:tcW w:type="dxa" w:w="1080"/>
          </w:tcPr>
          <w:p>
            <w:r>
              <w:t>Dfef38C51D8DAe3</w:t>
            </w:r>
          </w:p>
        </w:tc>
        <w:tc>
          <w:tcPr>
            <w:tcW w:type="dxa" w:w="1080"/>
          </w:tcPr>
          <w:p>
            <w:r>
              <w:t>Poole, Cruz and Whitney</w:t>
            </w:r>
          </w:p>
        </w:tc>
        <w:tc>
          <w:tcPr>
            <w:tcW w:type="dxa" w:w="1080"/>
          </w:tcPr>
          <w:p>
            <w:r>
              <w:t>https://reed.info/</w:t>
            </w:r>
          </w:p>
        </w:tc>
        <w:tc>
          <w:tcPr>
            <w:tcW w:type="dxa" w:w="1080"/>
          </w:tcPr>
          <w:p>
            <w:r>
              <w:t>Reunion</w:t>
            </w:r>
          </w:p>
        </w:tc>
        <w:tc>
          <w:tcPr>
            <w:tcW w:type="dxa" w:w="1080"/>
          </w:tcPr>
          <w:p>
            <w:r>
              <w:t>Balanced analyzing groupware</w:t>
            </w:r>
          </w:p>
        </w:tc>
        <w:tc>
          <w:tcPr>
            <w:tcW w:type="dxa" w:w="1080"/>
          </w:tcPr>
          <w:p>
            <w:r>
              <w:t>1978</w:t>
            </w:r>
          </w:p>
        </w:tc>
        <w:tc>
          <w:tcPr>
            <w:tcW w:type="dxa" w:w="1080"/>
          </w:tcPr>
          <w:p>
            <w:r>
              <w:t>Marketing / Advertising / Sales</w:t>
            </w:r>
          </w:p>
        </w:tc>
        <w:tc>
          <w:tcPr>
            <w:tcW w:type="dxa" w:w="1080"/>
          </w:tcPr>
          <w:p>
            <w:r>
              <w:t>2992</w:t>
            </w:r>
          </w:p>
        </w:tc>
      </w:tr>
      <w:tr>
        <w:tc>
          <w:tcPr>
            <w:tcW w:type="dxa" w:w="1080"/>
          </w:tcPr>
          <w:p>
            <w:r>
              <w:t>055ffEfB2Dd95B0</w:t>
            </w:r>
          </w:p>
        </w:tc>
        <w:tc>
          <w:tcPr>
            <w:tcW w:type="dxa" w:w="1080"/>
          </w:tcPr>
          <w:p>
            <w:r>
              <w:t>Riley Ltd</w:t>
            </w:r>
          </w:p>
        </w:tc>
        <w:tc>
          <w:tcPr>
            <w:tcW w:type="dxa" w:w="1080"/>
          </w:tcPr>
          <w:p>
            <w:r>
              <w:t>http://wiley.com/</w:t>
            </w:r>
          </w:p>
        </w:tc>
        <w:tc>
          <w:tcPr>
            <w:tcW w:type="dxa" w:w="1080"/>
          </w:tcPr>
          <w:p>
            <w:r>
              <w:t>Brazil</w:t>
            </w:r>
          </w:p>
        </w:tc>
        <w:tc>
          <w:tcPr>
            <w:tcW w:type="dxa" w:w="1080"/>
          </w:tcPr>
          <w:p>
            <w:r>
              <w:t>Optional exuding superstructure</w:t>
            </w:r>
          </w:p>
        </w:tc>
        <w:tc>
          <w:tcPr>
            <w:tcW w:type="dxa" w:w="1080"/>
          </w:tcPr>
          <w:p>
            <w:r>
              <w:t>1986</w:t>
            </w:r>
          </w:p>
        </w:tc>
        <w:tc>
          <w:tcPr>
            <w:tcW w:type="dxa" w:w="1080"/>
          </w:tcPr>
          <w:p>
            <w:r>
              <w:t>Textiles</w:t>
            </w:r>
          </w:p>
        </w:tc>
        <w:tc>
          <w:tcPr>
            <w:tcW w:type="dxa" w:w="1080"/>
          </w:tcPr>
          <w:p>
            <w:r>
              <w:t>9315</w:t>
            </w:r>
          </w:p>
        </w:tc>
      </w:tr>
      <w:tr>
        <w:tc>
          <w:tcPr>
            <w:tcW w:type="dxa" w:w="1080"/>
          </w:tcPr>
          <w:p>
            <w:r>
              <w:t>cBfe4dbAE1699da</w:t>
            </w:r>
          </w:p>
        </w:tc>
        <w:tc>
          <w:tcPr>
            <w:tcW w:type="dxa" w:w="1080"/>
          </w:tcPr>
          <w:p>
            <w:r>
              <w:t>Erickson, Andrews and Bailey</w:t>
            </w:r>
          </w:p>
        </w:tc>
        <w:tc>
          <w:tcPr>
            <w:tcW w:type="dxa" w:w="1080"/>
          </w:tcPr>
          <w:p>
            <w:r>
              <w:t>https://www.hobbs-grant.com/</w:t>
            </w:r>
          </w:p>
        </w:tc>
        <w:tc>
          <w:tcPr>
            <w:tcW w:type="dxa" w:w="1080"/>
          </w:tcPr>
          <w:p>
            <w:r>
              <w:t>Eritrea</w:t>
            </w:r>
          </w:p>
        </w:tc>
        <w:tc>
          <w:tcPr>
            <w:tcW w:type="dxa" w:w="1080"/>
          </w:tcPr>
          <w:p>
            <w:r>
              <w:t>Vision-oriented secondary project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Consumer Electronics</w:t>
            </w:r>
          </w:p>
        </w:tc>
        <w:tc>
          <w:tcPr>
            <w:tcW w:type="dxa" w:w="1080"/>
          </w:tcPr>
          <w:p>
            <w:r>
              <w:t>7829</w:t>
            </w:r>
          </w:p>
        </w:tc>
      </w:tr>
      <w:tr>
        <w:tc>
          <w:tcPr>
            <w:tcW w:type="dxa" w:w="1080"/>
          </w:tcPr>
          <w:p>
            <w:r>
              <w:t>fdFbecbadcdCdf1</w:t>
            </w:r>
          </w:p>
        </w:tc>
        <w:tc>
          <w:tcPr>
            <w:tcW w:type="dxa" w:w="1080"/>
          </w:tcPr>
          <w:p>
            <w:r>
              <w:t>Wilkinson, Charles and Arroyo</w:t>
            </w:r>
          </w:p>
        </w:tc>
        <w:tc>
          <w:tcPr>
            <w:tcW w:type="dxa" w:w="1080"/>
          </w:tcPr>
          <w:p>
            <w:r>
              <w:t>http://hunter-mcfarland.com/</w:t>
            </w:r>
          </w:p>
        </w:tc>
        <w:tc>
          <w:tcPr>
            <w:tcW w:type="dxa" w:w="1080"/>
          </w:tcPr>
          <w:p>
            <w:r>
              <w:t>United States Virgin Islands</w:t>
            </w:r>
          </w:p>
        </w:tc>
        <w:tc>
          <w:tcPr>
            <w:tcW w:type="dxa" w:w="1080"/>
          </w:tcPr>
          <w:p>
            <w:r>
              <w:t>Assimilated 24/7 archive</w:t>
            </w:r>
          </w:p>
        </w:tc>
        <w:tc>
          <w:tcPr>
            <w:tcW w:type="dxa" w:w="1080"/>
          </w:tcPr>
          <w:p>
            <w:r>
              <w:t>1996</w:t>
            </w:r>
          </w:p>
        </w:tc>
        <w:tc>
          <w:tcPr>
            <w:tcW w:type="dxa" w:w="1080"/>
          </w:tcPr>
          <w:p>
            <w:r>
              <w:t>Building Materials</w:t>
            </w:r>
          </w:p>
        </w:tc>
        <w:tc>
          <w:tcPr>
            <w:tcW w:type="dxa" w:w="1080"/>
          </w:tcPr>
          <w:p>
            <w:r>
              <w:t>602</w:t>
            </w:r>
          </w:p>
        </w:tc>
      </w:tr>
      <w:tr>
        <w:tc>
          <w:tcPr>
            <w:tcW w:type="dxa" w:w="1080"/>
          </w:tcPr>
          <w:p>
            <w:r>
              <w:t>5DCb8A5a5ca03c0</w:t>
            </w:r>
          </w:p>
        </w:tc>
        <w:tc>
          <w:tcPr>
            <w:tcW w:type="dxa" w:w="1080"/>
          </w:tcPr>
          <w:p>
            <w:r>
              <w:t>Floyd Ltd</w:t>
            </w:r>
          </w:p>
        </w:tc>
        <w:tc>
          <w:tcPr>
            <w:tcW w:type="dxa" w:w="1080"/>
          </w:tcPr>
          <w:p>
            <w:r>
              <w:t>http://www.whitney.com/</w:t>
            </w:r>
          </w:p>
        </w:tc>
        <w:tc>
          <w:tcPr>
            <w:tcW w:type="dxa" w:w="1080"/>
          </w:tcPr>
          <w:p>
            <w:r>
              <w:t>Falkland Islands (Malvinas)</w:t>
            </w:r>
          </w:p>
        </w:tc>
        <w:tc>
          <w:tcPr>
            <w:tcW w:type="dxa" w:w="1080"/>
          </w:tcPr>
          <w:p>
            <w:r>
              <w:t>Function-based fault-tolerant concept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Public Relations / PR</w:t>
            </w:r>
          </w:p>
        </w:tc>
        <w:tc>
          <w:tcPr>
            <w:tcW w:type="dxa" w:w="1080"/>
          </w:tcPr>
          <w:p>
            <w:r>
              <w:t>2911</w:t>
            </w:r>
          </w:p>
        </w:tc>
      </w:tr>
      <w:tr>
        <w:tc>
          <w:tcPr>
            <w:tcW w:type="dxa" w:w="1080"/>
          </w:tcPr>
          <w:p>
            <w:r>
              <w:t>ce57DCbcFD6d618</w:t>
            </w:r>
          </w:p>
        </w:tc>
        <w:tc>
          <w:tcPr>
            <w:tcW w:type="dxa" w:w="1080"/>
          </w:tcPr>
          <w:p>
            <w:r>
              <w:t>Newman-Galloway</w:t>
            </w:r>
          </w:p>
        </w:tc>
        <w:tc>
          <w:tcPr>
            <w:tcW w:type="dxa" w:w="1080"/>
          </w:tcPr>
          <w:p>
            <w:r>
              <w:t>https://www.scott.com/</w:t>
            </w:r>
          </w:p>
        </w:tc>
        <w:tc>
          <w:tcPr>
            <w:tcW w:type="dxa" w:w="1080"/>
          </w:tcPr>
          <w:p>
            <w:r>
              <w:t>Luxembourg</w:t>
            </w:r>
          </w:p>
        </w:tc>
        <w:tc>
          <w:tcPr>
            <w:tcW w:type="dxa" w:w="1080"/>
          </w:tcPr>
          <w:p>
            <w:r>
              <w:t>Enhanced foreground collaboration</w:t>
            </w:r>
          </w:p>
        </w:tc>
        <w:tc>
          <w:tcPr>
            <w:tcW w:type="dxa" w:w="1080"/>
          </w:tcPr>
          <w:p>
            <w:r>
              <w:t>1987</w:t>
            </w:r>
          </w:p>
        </w:tc>
        <w:tc>
          <w:tcPr>
            <w:tcW w:type="dxa" w:w="1080"/>
          </w:tcPr>
          <w:p>
            <w:r>
              <w:t>Information Technology / IT</w:t>
            </w:r>
          </w:p>
        </w:tc>
        <w:tc>
          <w:tcPr>
            <w:tcW w:type="dxa" w:w="1080"/>
          </w:tcPr>
          <w:p>
            <w:r>
              <w:t>3934</w:t>
            </w:r>
          </w:p>
        </w:tc>
      </w:tr>
      <w:tr>
        <w:tc>
          <w:tcPr>
            <w:tcW w:type="dxa" w:w="1080"/>
          </w:tcPr>
          <w:p>
            <w:r>
              <w:t>5aaD187dc929371</w:t>
            </w:r>
          </w:p>
        </w:tc>
        <w:tc>
          <w:tcPr>
            <w:tcW w:type="dxa" w:w="1080"/>
          </w:tcPr>
          <w:p>
            <w:r>
              <w:t>Frazier-Butler</w:t>
            </w:r>
          </w:p>
        </w:tc>
        <w:tc>
          <w:tcPr>
            <w:tcW w:type="dxa" w:w="1080"/>
          </w:tcPr>
          <w:p>
            <w:r>
              <w:t>https://www.daugherty-farley.info/</w:t>
            </w:r>
          </w:p>
        </w:tc>
        <w:tc>
          <w:tcPr>
            <w:tcW w:type="dxa" w:w="1080"/>
          </w:tcPr>
          <w:p>
            <w:r>
              <w:t>Northern Mariana Islands</w:t>
            </w:r>
          </w:p>
        </w:tc>
        <w:tc>
          <w:tcPr>
            <w:tcW w:type="dxa" w:w="1080"/>
          </w:tcPr>
          <w:p>
            <w:r>
              <w:t>Persistent interactive circuit</w:t>
            </w:r>
          </w:p>
        </w:tc>
        <w:tc>
          <w:tcPr>
            <w:tcW w:type="dxa" w:w="1080"/>
          </w:tcPr>
          <w:p>
            <w:r>
              <w:t>1972</w:t>
            </w:r>
          </w:p>
        </w:tc>
        <w:tc>
          <w:tcPr>
            <w:tcW w:type="dxa" w:w="1080"/>
          </w:tcPr>
          <w:p>
            <w:r>
              <w:t>Outsourcing / Offshoring</w:t>
            </w:r>
          </w:p>
        </w:tc>
        <w:tc>
          <w:tcPr>
            <w:tcW w:type="dxa" w:w="1080"/>
          </w:tcPr>
          <w:p>
            <w:r>
              <w:t>5130</w:t>
            </w:r>
          </w:p>
        </w:tc>
      </w:tr>
      <w:tr>
        <w:tc>
          <w:tcPr>
            <w:tcW w:type="dxa" w:w="1080"/>
          </w:tcPr>
          <w:p>
            <w:r>
              <w:t>902D7Ac8b6d476b</w:t>
            </w:r>
          </w:p>
        </w:tc>
        <w:tc>
          <w:tcPr>
            <w:tcW w:type="dxa" w:w="1080"/>
          </w:tcPr>
          <w:p>
            <w:r>
              <w:t>Newton Inc</w:t>
            </w:r>
          </w:p>
        </w:tc>
        <w:tc>
          <w:tcPr>
            <w:tcW w:type="dxa" w:w="1080"/>
          </w:tcPr>
          <w:p>
            <w:r>
              <w:t>https://www.richmond-manning.info/</w:t>
            </w:r>
          </w:p>
        </w:tc>
        <w:tc>
          <w:tcPr>
            <w:tcW w:type="dxa" w:w="1080"/>
          </w:tcPr>
          <w:p>
            <w:r>
              <w:t>Netherlands Antilles</w:t>
            </w:r>
          </w:p>
        </w:tc>
        <w:tc>
          <w:tcPr>
            <w:tcW w:type="dxa" w:w="1080"/>
          </w:tcPr>
          <w:p>
            <w:r>
              <w:t>Fundamental stable info-mediaries</w:t>
            </w:r>
          </w:p>
        </w:tc>
        <w:tc>
          <w:tcPr>
            <w:tcW w:type="dxa" w:w="1080"/>
          </w:tcPr>
          <w:p>
            <w:r>
              <w:t>1976</w:t>
            </w:r>
          </w:p>
        </w:tc>
        <w:tc>
          <w:tcPr>
            <w:tcW w:type="dxa" w:w="1080"/>
          </w:tcPr>
          <w:p>
            <w:r>
              <w:t>Military Industry</w:t>
            </w:r>
          </w:p>
        </w:tc>
        <w:tc>
          <w:tcPr>
            <w:tcW w:type="dxa" w:w="1080"/>
          </w:tcPr>
          <w:p>
            <w:r>
              <w:t>563</w:t>
            </w:r>
          </w:p>
        </w:tc>
      </w:tr>
      <w:tr>
        <w:tc>
          <w:tcPr>
            <w:tcW w:type="dxa" w:w="1080"/>
          </w:tcPr>
          <w:p>
            <w:r>
              <w:t>32BB9Ff4d939788</w:t>
            </w:r>
          </w:p>
        </w:tc>
        <w:tc>
          <w:tcPr>
            <w:tcW w:type="dxa" w:w="1080"/>
          </w:tcPr>
          <w:p>
            <w:r>
              <w:t>Duffy-Levy</w:t>
            </w:r>
          </w:p>
        </w:tc>
        <w:tc>
          <w:tcPr>
            <w:tcW w:type="dxa" w:w="1080"/>
          </w:tcPr>
          <w:p>
            <w:r>
              <w:t>https://www.potter.com/</w:t>
            </w:r>
          </w:p>
        </w:tc>
        <w:tc>
          <w:tcPr>
            <w:tcW w:type="dxa" w:w="1080"/>
          </w:tcPr>
          <w:p>
            <w:r>
              <w:t>Guernsey</w:t>
            </w:r>
          </w:p>
        </w:tc>
        <w:tc>
          <w:tcPr>
            <w:tcW w:type="dxa" w:w="1080"/>
          </w:tcPr>
          <w:p>
            <w:r>
              <w:t>Diverse exuding installation</w:t>
            </w:r>
          </w:p>
        </w:tc>
        <w:tc>
          <w:tcPr>
            <w:tcW w:type="dxa" w:w="1080"/>
          </w:tcPr>
          <w:p>
            <w:r>
              <w:t>1982</w:t>
            </w:r>
          </w:p>
        </w:tc>
        <w:tc>
          <w:tcPr>
            <w:tcW w:type="dxa" w:w="1080"/>
          </w:tcPr>
          <w:p>
            <w:r>
              <w:t>Wireless</w:t>
            </w:r>
          </w:p>
        </w:tc>
        <w:tc>
          <w:tcPr>
            <w:tcW w:type="dxa" w:w="1080"/>
          </w:tcPr>
          <w:p>
            <w:r>
              <w:t>6146</w:t>
            </w:r>
          </w:p>
        </w:tc>
      </w:tr>
      <w:tr>
        <w:tc>
          <w:tcPr>
            <w:tcW w:type="dxa" w:w="1080"/>
          </w:tcPr>
          <w:p>
            <w:r>
              <w:t>adcB0afbE58bAe3</w:t>
            </w:r>
          </w:p>
        </w:tc>
        <w:tc>
          <w:tcPr>
            <w:tcW w:type="dxa" w:w="1080"/>
          </w:tcPr>
          <w:p>
            <w:r>
              <w:t>Wagner LLC</w:t>
            </w:r>
          </w:p>
        </w:tc>
        <w:tc>
          <w:tcPr>
            <w:tcW w:type="dxa" w:w="1080"/>
          </w:tcPr>
          <w:p>
            <w:r>
              <w:t>https://decker-esparza.com/</w:t>
            </w:r>
          </w:p>
        </w:tc>
        <w:tc>
          <w:tcPr>
            <w:tcW w:type="dxa" w:w="1080"/>
          </w:tcPr>
          <w:p>
            <w:r>
              <w:t>Uruguay</w:t>
            </w:r>
          </w:p>
        </w:tc>
        <w:tc>
          <w:tcPr>
            <w:tcW w:type="dxa" w:w="1080"/>
          </w:tcPr>
          <w:p>
            <w:r>
              <w:t>Reactive attitude-oriented toolset</w:t>
            </w:r>
          </w:p>
        </w:tc>
        <w:tc>
          <w:tcPr>
            <w:tcW w:type="dxa" w:w="1080"/>
          </w:tcPr>
          <w:p>
            <w:r>
              <w:t>1987</w:t>
            </w:r>
          </w:p>
        </w:tc>
        <w:tc>
          <w:tcPr>
            <w:tcW w:type="dxa" w:w="1080"/>
          </w:tcPr>
          <w:p>
            <w:r>
              <w:t>International Affairs</w:t>
            </w:r>
          </w:p>
        </w:tc>
        <w:tc>
          <w:tcPr>
            <w:tcW w:type="dxa" w:w="1080"/>
          </w:tcPr>
          <w:p>
            <w:r>
              <w:t>6874</w:t>
            </w:r>
          </w:p>
        </w:tc>
      </w:tr>
      <w:tr>
        <w:tc>
          <w:tcPr>
            <w:tcW w:type="dxa" w:w="1080"/>
          </w:tcPr>
          <w:p>
            <w:r>
              <w:t>dfcA1c84AdB61Ac</w:t>
            </w:r>
          </w:p>
        </w:tc>
        <w:tc>
          <w:tcPr>
            <w:tcW w:type="dxa" w:w="1080"/>
          </w:tcPr>
          <w:p>
            <w:r>
              <w:t>Mccall-Holmes</w:t>
            </w:r>
          </w:p>
        </w:tc>
        <w:tc>
          <w:tcPr>
            <w:tcW w:type="dxa" w:w="1080"/>
          </w:tcPr>
          <w:p>
            <w:r>
              <w:t>http://www.dean.com/</w:t>
            </w:r>
          </w:p>
        </w:tc>
        <w:tc>
          <w:tcPr>
            <w:tcW w:type="dxa" w:w="1080"/>
          </w:tcPr>
          <w:p>
            <w:r>
              <w:t>Benin</w:t>
            </w:r>
          </w:p>
        </w:tc>
        <w:tc>
          <w:tcPr>
            <w:tcW w:type="dxa" w:w="1080"/>
          </w:tcPr>
          <w:p>
            <w:r>
              <w:t>Object-based value-added database</w:t>
            </w:r>
          </w:p>
        </w:tc>
        <w:tc>
          <w:tcPr>
            <w:tcW w:type="dxa" w:w="1080"/>
          </w:tcPr>
          <w:p>
            <w:r>
              <w:t>2009</w:t>
            </w:r>
          </w:p>
        </w:tc>
        <w:tc>
          <w:tcPr>
            <w:tcW w:type="dxa" w:w="1080"/>
          </w:tcPr>
          <w:p>
            <w:r>
              <w:t>Legal Services</w:t>
            </w:r>
          </w:p>
        </w:tc>
        <w:tc>
          <w:tcPr>
            <w:tcW w:type="dxa" w:w="1080"/>
          </w:tcPr>
          <w:p>
            <w:r>
              <w:t>696</w:t>
            </w:r>
          </w:p>
        </w:tc>
      </w:tr>
      <w:tr>
        <w:tc>
          <w:tcPr>
            <w:tcW w:type="dxa" w:w="1080"/>
          </w:tcPr>
          <w:p>
            <w:r>
              <w:t>208044AC2fe52F3</w:t>
            </w:r>
          </w:p>
        </w:tc>
        <w:tc>
          <w:tcPr>
            <w:tcW w:type="dxa" w:w="1080"/>
          </w:tcPr>
          <w:p>
            <w:r>
              <w:t>Massey LLC</w:t>
            </w:r>
          </w:p>
        </w:tc>
        <w:tc>
          <w:tcPr>
            <w:tcW w:type="dxa" w:w="1080"/>
          </w:tcPr>
          <w:p>
            <w:r>
              <w:t>https://frazier.biz/</w:t>
            </w:r>
          </w:p>
        </w:tc>
        <w:tc>
          <w:tcPr>
            <w:tcW w:type="dxa" w:w="1080"/>
          </w:tcPr>
          <w:p>
            <w:r>
              <w:t>Suriname</w:t>
            </w:r>
          </w:p>
        </w:tc>
        <w:tc>
          <w:tcPr>
            <w:tcW w:type="dxa" w:w="1080"/>
          </w:tcPr>
          <w:p>
            <w:r>
              <w:t>Configurable zero administration Graphical User Interface</w:t>
            </w:r>
          </w:p>
        </w:tc>
        <w:tc>
          <w:tcPr>
            <w:tcW w:type="dxa" w:w="1080"/>
          </w:tcPr>
          <w:p>
            <w:r>
              <w:t>1986</w:t>
            </w:r>
          </w:p>
        </w:tc>
        <w:tc>
          <w:tcPr>
            <w:tcW w:type="dxa" w:w="1080"/>
          </w:tcPr>
          <w:p>
            <w:r>
              <w:t>Accounting</w:t>
            </w:r>
          </w:p>
        </w:tc>
        <w:tc>
          <w:tcPr>
            <w:tcW w:type="dxa" w:w="1080"/>
          </w:tcPr>
          <w:p>
            <w:r>
              <w:t>5004</w:t>
            </w:r>
          </w:p>
        </w:tc>
      </w:tr>
      <w:tr>
        <w:tc>
          <w:tcPr>
            <w:tcW w:type="dxa" w:w="1080"/>
          </w:tcPr>
          <w:p>
            <w:r>
              <w:t>f3C365f0c1A0623</w:t>
            </w:r>
          </w:p>
        </w:tc>
        <w:tc>
          <w:tcPr>
            <w:tcW w:type="dxa" w:w="1080"/>
          </w:tcPr>
          <w:p>
            <w:r>
              <w:t>Hicks LLC</w:t>
            </w:r>
          </w:p>
        </w:tc>
        <w:tc>
          <w:tcPr>
            <w:tcW w:type="dxa" w:w="1080"/>
          </w:tcPr>
          <w:p>
            <w:r>
              <w:t>http://alvarez.biz/</w:t>
            </w:r>
          </w:p>
        </w:tc>
        <w:tc>
          <w:tcPr>
            <w:tcW w:type="dxa" w:w="1080"/>
          </w:tcPr>
          <w:p>
            <w:r>
              <w:t>Pakistan</w:t>
            </w:r>
          </w:p>
        </w:tc>
        <w:tc>
          <w:tcPr>
            <w:tcW w:type="dxa" w:w="1080"/>
          </w:tcPr>
          <w:p>
            <w:r>
              <w:t>Quality-focused client-server Graphical User Interface</w:t>
            </w:r>
          </w:p>
        </w:tc>
        <w:tc>
          <w:tcPr>
            <w:tcW w:type="dxa" w:w="1080"/>
          </w:tcPr>
          <w:p>
            <w:r>
              <w:t>1970</w:t>
            </w:r>
          </w:p>
        </w:tc>
        <w:tc>
          <w:tcPr>
            <w:tcW w:type="dxa" w:w="1080"/>
          </w:tcPr>
          <w:p>
            <w:r>
              <w:t>Computer Software / Engineering</w:t>
            </w:r>
          </w:p>
        </w:tc>
        <w:tc>
          <w:tcPr>
            <w:tcW w:type="dxa" w:w="1080"/>
          </w:tcPr>
          <w:p>
            <w:r>
              <w:t>8480</w:t>
            </w:r>
          </w:p>
        </w:tc>
      </w:tr>
      <w:tr>
        <w:tc>
          <w:tcPr>
            <w:tcW w:type="dxa" w:w="1080"/>
          </w:tcPr>
          <w:p>
            <w:r>
              <w:t>ec5Bdd3CBAfaB93</w:t>
            </w:r>
          </w:p>
        </w:tc>
        <w:tc>
          <w:tcPr>
            <w:tcW w:type="dxa" w:w="1080"/>
          </w:tcPr>
          <w:p>
            <w:r>
              <w:t>Cole, Russell and Avery</w:t>
            </w:r>
          </w:p>
        </w:tc>
        <w:tc>
          <w:tcPr>
            <w:tcW w:type="dxa" w:w="1080"/>
          </w:tcPr>
          <w:p>
            <w:r>
              <w:t>http://www.blankenship.com/</w:t>
            </w:r>
          </w:p>
        </w:tc>
        <w:tc>
          <w:tcPr>
            <w:tcW w:type="dxa" w:w="1080"/>
          </w:tcPr>
          <w:p>
            <w:r>
              <w:t>Mongolia</w:t>
            </w:r>
          </w:p>
        </w:tc>
        <w:tc>
          <w:tcPr>
            <w:tcW w:type="dxa" w:w="1080"/>
          </w:tcPr>
          <w:p>
            <w:r>
              <w:t>De-engineered fault-tolerant challenge</w:t>
            </w:r>
          </w:p>
        </w:tc>
        <w:tc>
          <w:tcPr>
            <w:tcW w:type="dxa" w:w="1080"/>
          </w:tcPr>
          <w:p>
            <w:r>
              <w:t>2000</w:t>
            </w:r>
          </w:p>
        </w:tc>
        <w:tc>
          <w:tcPr>
            <w:tcW w:type="dxa" w:w="1080"/>
          </w:tcPr>
          <w:p>
            <w:r>
              <w:t>Law Enforcement</w:t>
            </w:r>
          </w:p>
        </w:tc>
        <w:tc>
          <w:tcPr>
            <w:tcW w:type="dxa" w:w="1080"/>
          </w:tcPr>
          <w:p>
            <w:r>
              <w:t>7012</w:t>
            </w:r>
          </w:p>
        </w:tc>
      </w:tr>
      <w:tr>
        <w:tc>
          <w:tcPr>
            <w:tcW w:type="dxa" w:w="1080"/>
          </w:tcPr>
          <w:p>
            <w:r>
              <w:t>DDB19Be7eeB56B4</w:t>
            </w:r>
          </w:p>
        </w:tc>
        <w:tc>
          <w:tcPr>
            <w:tcW w:type="dxa" w:w="1080"/>
          </w:tcPr>
          <w:p>
            <w:r>
              <w:t>Cummings-Rojas</w:t>
            </w:r>
          </w:p>
        </w:tc>
        <w:tc>
          <w:tcPr>
            <w:tcW w:type="dxa" w:w="1080"/>
          </w:tcPr>
          <w:p>
            <w:r>
              <w:t>https://simon-pearson.com/</w:t>
            </w:r>
          </w:p>
        </w:tc>
        <w:tc>
          <w:tcPr>
            <w:tcW w:type="dxa" w:w="1080"/>
          </w:tcPr>
          <w:p>
            <w:r>
              <w:t>Svalbard &amp; Jan Mayen Islands</w:t>
            </w:r>
          </w:p>
        </w:tc>
        <w:tc>
          <w:tcPr>
            <w:tcW w:type="dxa" w:w="1080"/>
          </w:tcPr>
          <w:p>
            <w:r>
              <w:t>User-centric modular customer loyalty</w:t>
            </w:r>
          </w:p>
        </w:tc>
        <w:tc>
          <w:tcPr>
            <w:tcW w:type="dxa" w:w="1080"/>
          </w:tcPr>
          <w:p>
            <w:r>
              <w:t>2012</w:t>
            </w:r>
          </w:p>
        </w:tc>
        <w:tc>
          <w:tcPr>
            <w:tcW w:type="dxa" w:w="1080"/>
          </w:tcPr>
          <w:p>
            <w:r>
              <w:t>Financial Services</w:t>
            </w:r>
          </w:p>
        </w:tc>
        <w:tc>
          <w:tcPr>
            <w:tcW w:type="dxa" w:w="1080"/>
          </w:tcPr>
          <w:p>
            <w:r>
              <w:t>7529</w:t>
            </w:r>
          </w:p>
        </w:tc>
      </w:tr>
      <w:tr>
        <w:tc>
          <w:tcPr>
            <w:tcW w:type="dxa" w:w="1080"/>
          </w:tcPr>
          <w:p>
            <w:r>
              <w:t>dd6CA3d0bc3cAfc</w:t>
            </w:r>
          </w:p>
        </w:tc>
        <w:tc>
          <w:tcPr>
            <w:tcW w:type="dxa" w:w="1080"/>
          </w:tcPr>
          <w:p>
            <w:r>
              <w:t>Beasley, Greene and Mahoney</w:t>
            </w:r>
          </w:p>
        </w:tc>
        <w:tc>
          <w:tcPr>
            <w:tcW w:type="dxa" w:w="1080"/>
          </w:tcPr>
          <w:p>
            <w:r>
              <w:t>http://www.petersen-lawrence.com/</w:t>
            </w:r>
          </w:p>
        </w:tc>
        <w:tc>
          <w:tcPr>
            <w:tcW w:type="dxa" w:w="1080"/>
          </w:tcPr>
          <w:p>
            <w:r>
              <w:t>Togo</w:t>
            </w:r>
          </w:p>
        </w:tc>
        <w:tc>
          <w:tcPr>
            <w:tcW w:type="dxa" w:w="1080"/>
          </w:tcPr>
          <w:p>
            <w:r>
              <w:t>Extended content-based methodology</w:t>
            </w:r>
          </w:p>
        </w:tc>
        <w:tc>
          <w:tcPr>
            <w:tcW w:type="dxa" w:w="1080"/>
          </w:tcPr>
          <w:p>
            <w:r>
              <w:t>1976</w:t>
            </w:r>
          </w:p>
        </w:tc>
        <w:tc>
          <w:tcPr>
            <w:tcW w:type="dxa" w:w="1080"/>
          </w:tcPr>
          <w:p>
            <w:r>
              <w:t>Religious Institutions</w:t>
            </w:r>
          </w:p>
        </w:tc>
        <w:tc>
          <w:tcPr>
            <w:tcW w:type="dxa" w:w="1080"/>
          </w:tcPr>
          <w:p>
            <w:r>
              <w:t>869</w:t>
            </w:r>
          </w:p>
        </w:tc>
      </w:tr>
      <w:tr>
        <w:tc>
          <w:tcPr>
            <w:tcW w:type="dxa" w:w="1080"/>
          </w:tcPr>
          <w:p>
            <w:r>
              <w:t>A0B9d56e61070e3</w:t>
            </w:r>
          </w:p>
        </w:tc>
        <w:tc>
          <w:tcPr>
            <w:tcW w:type="dxa" w:w="1080"/>
          </w:tcPr>
          <w:p>
            <w:r>
              <w:t>Beasley, Sims and Allison</w:t>
            </w:r>
          </w:p>
        </w:tc>
        <w:tc>
          <w:tcPr>
            <w:tcW w:type="dxa" w:w="1080"/>
          </w:tcPr>
          <w:p>
            <w:r>
              <w:t>http://burke.info/</w:t>
            </w:r>
          </w:p>
        </w:tc>
        <w:tc>
          <w:tcPr>
            <w:tcW w:type="dxa" w:w="1080"/>
          </w:tcPr>
          <w:p>
            <w:r>
              <w:t>Latvia</w:t>
            </w:r>
          </w:p>
        </w:tc>
        <w:tc>
          <w:tcPr>
            <w:tcW w:type="dxa" w:w="1080"/>
          </w:tcPr>
          <w:p>
            <w:r>
              <w:t>Secured zero tolerance hub</w:t>
            </w:r>
          </w:p>
        </w:tc>
        <w:tc>
          <w:tcPr>
            <w:tcW w:type="dxa" w:w="1080"/>
          </w:tcPr>
          <w:p>
            <w:r>
              <w:t>1972</w:t>
            </w:r>
          </w:p>
        </w:tc>
        <w:tc>
          <w:tcPr>
            <w:tcW w:type="dxa" w:w="1080"/>
          </w:tcPr>
          <w:p>
            <w:r>
              <w:t>Facilities Services</w:t>
            </w:r>
          </w:p>
        </w:tc>
        <w:tc>
          <w:tcPr>
            <w:tcW w:type="dxa" w:w="1080"/>
          </w:tcPr>
          <w:p>
            <w:r>
              <w:t>6182</w:t>
            </w:r>
          </w:p>
        </w:tc>
      </w:tr>
      <w:tr>
        <w:tc>
          <w:tcPr>
            <w:tcW w:type="dxa" w:w="1080"/>
          </w:tcPr>
          <w:p>
            <w:r>
              <w:t>cBa7EFe5D05Adaf</w:t>
            </w:r>
          </w:p>
        </w:tc>
        <w:tc>
          <w:tcPr>
            <w:tcW w:type="dxa" w:w="1080"/>
          </w:tcPr>
          <w:p>
            <w:r>
              <w:t>Crawford-Rivera</w:t>
            </w:r>
          </w:p>
        </w:tc>
        <w:tc>
          <w:tcPr>
            <w:tcW w:type="dxa" w:w="1080"/>
          </w:tcPr>
          <w:p>
            <w:r>
              <w:t>https://black-ramirez.org/</w:t>
            </w:r>
          </w:p>
        </w:tc>
        <w:tc>
          <w:tcPr>
            <w:tcW w:type="dxa" w:w="1080"/>
          </w:tcPr>
          <w:p>
            <w:r>
              <w:t>Cuba</w:t>
            </w:r>
          </w:p>
        </w:tc>
        <w:tc>
          <w:tcPr>
            <w:tcW w:type="dxa" w:w="1080"/>
          </w:tcPr>
          <w:p>
            <w:r>
              <w:t>Persevering exuding budgetary management</w:t>
            </w:r>
          </w:p>
        </w:tc>
        <w:tc>
          <w:tcPr>
            <w:tcW w:type="dxa" w:w="1080"/>
          </w:tcPr>
          <w:p>
            <w:r>
              <w:t>1999</w:t>
            </w:r>
          </w:p>
        </w:tc>
        <w:tc>
          <w:tcPr>
            <w:tcW w:type="dxa" w:w="1080"/>
          </w:tcPr>
          <w:p>
            <w:r>
              <w:t>Online Publishing</w:t>
            </w:r>
          </w:p>
        </w:tc>
        <w:tc>
          <w:tcPr>
            <w:tcW w:type="dxa" w:w="1080"/>
          </w:tcPr>
          <w:p>
            <w:r>
              <w:t>7805</w:t>
            </w:r>
          </w:p>
        </w:tc>
      </w:tr>
      <w:tr>
        <w:tc>
          <w:tcPr>
            <w:tcW w:type="dxa" w:w="1080"/>
          </w:tcPr>
          <w:p>
            <w:r>
              <w:t>Ea3f6D52Ec73563</w:t>
            </w:r>
          </w:p>
        </w:tc>
        <w:tc>
          <w:tcPr>
            <w:tcW w:type="dxa" w:w="1080"/>
          </w:tcPr>
          <w:p>
            <w:r>
              <w:t>Montes-Hensley</w:t>
            </w:r>
          </w:p>
        </w:tc>
        <w:tc>
          <w:tcPr>
            <w:tcW w:type="dxa" w:w="1080"/>
          </w:tcPr>
          <w:p>
            <w:r>
              <w:t>https://krueger.org/</w:t>
            </w:r>
          </w:p>
        </w:tc>
        <w:tc>
          <w:tcPr>
            <w:tcW w:type="dxa" w:w="1080"/>
          </w:tcPr>
          <w:p>
            <w:r>
              <w:t>Liechtenstein</w:t>
            </w:r>
          </w:p>
        </w:tc>
        <w:tc>
          <w:tcPr>
            <w:tcW w:type="dxa" w:w="1080"/>
          </w:tcPr>
          <w:p>
            <w:r>
              <w:t>Multi-tiered secondary productivity</w:t>
            </w:r>
          </w:p>
        </w:tc>
        <w:tc>
          <w:tcPr>
            <w:tcW w:type="dxa" w:w="1080"/>
          </w:tcPr>
          <w:p>
            <w:r>
              <w:t>2009</w:t>
            </w:r>
          </w:p>
        </w:tc>
        <w:tc>
          <w:tcPr>
            <w:tcW w:type="dxa" w:w="1080"/>
          </w:tcPr>
          <w:p>
            <w:r>
              <w:t>Printing</w:t>
            </w:r>
          </w:p>
        </w:tc>
        <w:tc>
          <w:tcPr>
            <w:tcW w:type="dxa" w:w="1080"/>
          </w:tcPr>
          <w:p>
            <w:r>
              <w:t>8433</w:t>
            </w:r>
          </w:p>
        </w:tc>
      </w:tr>
      <w:tr>
        <w:tc>
          <w:tcPr>
            <w:tcW w:type="dxa" w:w="1080"/>
          </w:tcPr>
          <w:p>
            <w:r>
              <w:t>bC0CEd48A8000E0</w:t>
            </w:r>
          </w:p>
        </w:tc>
        <w:tc>
          <w:tcPr>
            <w:tcW w:type="dxa" w:w="1080"/>
          </w:tcPr>
          <w:p>
            <w:r>
              <w:t>Velazquez-Odom</w:t>
            </w:r>
          </w:p>
        </w:tc>
        <w:tc>
          <w:tcPr>
            <w:tcW w:type="dxa" w:w="1080"/>
          </w:tcPr>
          <w:p>
            <w:r>
              <w:t>https://stokes.com/</w:t>
            </w:r>
          </w:p>
        </w:tc>
        <w:tc>
          <w:tcPr>
            <w:tcW w:type="dxa" w:w="1080"/>
          </w:tcPr>
          <w:p>
            <w:r>
              <w:t>Djibouti</w:t>
            </w:r>
          </w:p>
        </w:tc>
        <w:tc>
          <w:tcPr>
            <w:tcW w:type="dxa" w:w="1080"/>
          </w:tcPr>
          <w:p>
            <w:r>
              <w:t>Streamlined 6thgeneration function</w:t>
            </w:r>
          </w:p>
        </w:tc>
        <w:tc>
          <w:tcPr>
            <w:tcW w:type="dxa" w:w="1080"/>
          </w:tcPr>
          <w:p>
            <w:r>
              <w:t>2002</w:t>
            </w:r>
          </w:p>
        </w:tc>
        <w:tc>
          <w:tcPr>
            <w:tcW w:type="dxa" w:w="1080"/>
          </w:tcPr>
          <w:p>
            <w:r>
              <w:t>Alternative Dispute Resolution</w:t>
            </w:r>
          </w:p>
        </w:tc>
        <w:tc>
          <w:tcPr>
            <w:tcW w:type="dxa" w:w="1080"/>
          </w:tcPr>
          <w:p>
            <w:r>
              <w:t>4044</w:t>
            </w:r>
          </w:p>
        </w:tc>
      </w:tr>
      <w:tr>
        <w:tc>
          <w:tcPr>
            <w:tcW w:type="dxa" w:w="1080"/>
          </w:tcPr>
          <w:p>
            <w:r>
              <w:t>c89b9b59BC4baa1</w:t>
            </w:r>
          </w:p>
        </w:tc>
        <w:tc>
          <w:tcPr>
            <w:tcW w:type="dxa" w:w="1080"/>
          </w:tcPr>
          <w:p>
            <w:r>
              <w:t>Eaton-Morales</w:t>
            </w:r>
          </w:p>
        </w:tc>
        <w:tc>
          <w:tcPr>
            <w:tcW w:type="dxa" w:w="1080"/>
          </w:tcPr>
          <w:p>
            <w:r>
              <w:t>https://www.reeves-graham.com/</w:t>
            </w:r>
          </w:p>
        </w:tc>
        <w:tc>
          <w:tcPr>
            <w:tcW w:type="dxa" w:w="1080"/>
          </w:tcPr>
          <w:p>
            <w:r>
              <w:t>Micronesia</w:t>
            </w:r>
          </w:p>
        </w:tc>
        <w:tc>
          <w:tcPr>
            <w:tcW w:type="dxa" w:w="1080"/>
          </w:tcPr>
          <w:p>
            <w:r>
              <w:t>Customer-focused explicit frame</w:t>
            </w:r>
          </w:p>
        </w:tc>
        <w:tc>
          <w:tcPr>
            <w:tcW w:type="dxa" w:w="1080"/>
          </w:tcPr>
          <w:p>
            <w:r>
              <w:t>1990</w:t>
            </w:r>
          </w:p>
        </w:tc>
        <w:tc>
          <w:tcPr>
            <w:tcW w:type="dxa" w:w="1080"/>
          </w:tcPr>
          <w:p>
            <w:r>
              <w:t>Capital Markets / Hedge Fund / Private Equity</w:t>
            </w:r>
          </w:p>
        </w:tc>
        <w:tc>
          <w:tcPr>
            <w:tcW w:type="dxa" w:w="1080"/>
          </w:tcPr>
          <w:p>
            <w:r>
              <w:t>7013</w:t>
            </w:r>
          </w:p>
        </w:tc>
      </w:tr>
      <w:tr>
        <w:tc>
          <w:tcPr>
            <w:tcW w:type="dxa" w:w="1080"/>
          </w:tcPr>
          <w:p>
            <w:r>
              <w:t>FEC51bce8421a7b</w:t>
            </w:r>
          </w:p>
        </w:tc>
        <w:tc>
          <w:tcPr>
            <w:tcW w:type="dxa" w:w="1080"/>
          </w:tcPr>
          <w:p>
            <w:r>
              <w:t>Roberson, Pennington and Palmer</w:t>
            </w:r>
          </w:p>
        </w:tc>
        <w:tc>
          <w:tcPr>
            <w:tcW w:type="dxa" w:w="1080"/>
          </w:tcPr>
          <w:p>
            <w:r>
              <w:t>http://www.keith-fisher.com/</w:t>
            </w:r>
          </w:p>
        </w:tc>
        <w:tc>
          <w:tcPr>
            <w:tcW w:type="dxa" w:w="1080"/>
          </w:tcPr>
          <w:p>
            <w:r>
              <w:t>Cameroon</w:t>
            </w:r>
          </w:p>
        </w:tc>
        <w:tc>
          <w:tcPr>
            <w:tcW w:type="dxa" w:w="1080"/>
          </w:tcPr>
          <w:p>
            <w:r>
              <w:t>Adaptive bi-directional hierarchy</w:t>
            </w:r>
          </w:p>
        </w:tc>
        <w:tc>
          <w:tcPr>
            <w:tcW w:type="dxa" w:w="1080"/>
          </w:tcPr>
          <w:p>
            <w:r>
              <w:t>1993</w:t>
            </w:r>
          </w:p>
        </w:tc>
        <w:tc>
          <w:tcPr>
            <w:tcW w:type="dxa" w:w="1080"/>
          </w:tcPr>
          <w:p>
            <w:r>
              <w:t>Telecommunications</w:t>
            </w:r>
          </w:p>
        </w:tc>
        <w:tc>
          <w:tcPr>
            <w:tcW w:type="dxa" w:w="1080"/>
          </w:tcPr>
          <w:p>
            <w:r>
              <w:t>5571</w:t>
            </w:r>
          </w:p>
        </w:tc>
      </w:tr>
      <w:tr>
        <w:tc>
          <w:tcPr>
            <w:tcW w:type="dxa" w:w="1080"/>
          </w:tcPr>
          <w:p>
            <w:r>
              <w:t>e0E8e27eAc9CAd5</w:t>
            </w:r>
          </w:p>
        </w:tc>
        <w:tc>
          <w:tcPr>
            <w:tcW w:type="dxa" w:w="1080"/>
          </w:tcPr>
          <w:p>
            <w:r>
              <w:t>George, Russo and Guerra</w:t>
            </w:r>
          </w:p>
        </w:tc>
        <w:tc>
          <w:tcPr>
            <w:tcW w:type="dxa" w:w="1080"/>
          </w:tcPr>
          <w:p>
            <w:r>
              <w:t>https://drake.com/</w:t>
            </w:r>
          </w:p>
        </w:tc>
        <w:tc>
          <w:tcPr>
            <w:tcW w:type="dxa" w:w="1080"/>
          </w:tcPr>
          <w:p>
            <w:r>
              <w:t>Sweden</w:t>
            </w:r>
          </w:p>
        </w:tc>
        <w:tc>
          <w:tcPr>
            <w:tcW w:type="dxa" w:w="1080"/>
          </w:tcPr>
          <w:p>
            <w:r>
              <w:t>Centralized non-volatile capability</w:t>
            </w:r>
          </w:p>
        </w:tc>
        <w:tc>
          <w:tcPr>
            <w:tcW w:type="dxa" w:w="1080"/>
          </w:tcPr>
          <w:p>
            <w:r>
              <w:t>1989</w:t>
            </w:r>
          </w:p>
        </w:tc>
        <w:tc>
          <w:tcPr>
            <w:tcW w:type="dxa" w:w="1080"/>
          </w:tcPr>
          <w:p>
            <w:r>
              <w:t>Military Industry</w:t>
            </w:r>
          </w:p>
        </w:tc>
        <w:tc>
          <w:tcPr>
            <w:tcW w:type="dxa" w:w="1080"/>
          </w:tcPr>
          <w:p>
            <w:r>
              <w:t>2880</w:t>
            </w:r>
          </w:p>
        </w:tc>
      </w:tr>
      <w:tr>
        <w:tc>
          <w:tcPr>
            <w:tcW w:type="dxa" w:w="1080"/>
          </w:tcPr>
          <w:p>
            <w:r>
              <w:t>B97a6CF9bf5983C</w:t>
            </w:r>
          </w:p>
        </w:tc>
        <w:tc>
          <w:tcPr>
            <w:tcW w:type="dxa" w:w="1080"/>
          </w:tcPr>
          <w:p>
            <w:r>
              <w:t>Davila Inc</w:t>
            </w:r>
          </w:p>
        </w:tc>
        <w:tc>
          <w:tcPr>
            <w:tcW w:type="dxa" w:w="1080"/>
          </w:tcPr>
          <w:p>
            <w:r>
              <w:t>https://mcconnell.info/</w:t>
            </w:r>
          </w:p>
        </w:tc>
        <w:tc>
          <w:tcPr>
            <w:tcW w:type="dxa" w:w="1080"/>
          </w:tcPr>
          <w:p>
            <w:r>
              <w:t>Cocos (Keeling) Islands</w:t>
            </w:r>
          </w:p>
        </w:tc>
        <w:tc>
          <w:tcPr>
            <w:tcW w:type="dxa" w:w="1080"/>
          </w:tcPr>
          <w:p>
            <w:r>
              <w:t>Profit-focused dedicated frame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Consumer Electronics</w:t>
            </w:r>
          </w:p>
        </w:tc>
        <w:tc>
          <w:tcPr>
            <w:tcW w:type="dxa" w:w="1080"/>
          </w:tcPr>
          <w:p>
            <w:r>
              <w:t>2215</w:t>
            </w:r>
          </w:p>
        </w:tc>
      </w:tr>
      <w:tr>
        <w:tc>
          <w:tcPr>
            <w:tcW w:type="dxa" w:w="1080"/>
          </w:tcPr>
          <w:p>
            <w:r>
              <w:t>a0a6f9b3DbcBEb5</w:t>
            </w:r>
          </w:p>
        </w:tc>
        <w:tc>
          <w:tcPr>
            <w:tcW w:type="dxa" w:w="1080"/>
          </w:tcPr>
          <w:p>
            <w:r>
              <w:t>Mays-Preston</w:t>
            </w:r>
          </w:p>
        </w:tc>
        <w:tc>
          <w:tcPr>
            <w:tcW w:type="dxa" w:w="1080"/>
          </w:tcPr>
          <w:p>
            <w:r>
              <w:t>http://www.browning-key.com/</w:t>
            </w:r>
          </w:p>
        </w:tc>
        <w:tc>
          <w:tcPr>
            <w:tcW w:type="dxa" w:w="1080"/>
          </w:tcPr>
          <w:p>
            <w:r>
              <w:t>Mali</w:t>
            </w:r>
          </w:p>
        </w:tc>
        <w:tc>
          <w:tcPr>
            <w:tcW w:type="dxa" w:w="1080"/>
          </w:tcPr>
          <w:p>
            <w:r>
              <w:t>User-centric heuristic focus group</w:t>
            </w:r>
          </w:p>
        </w:tc>
        <w:tc>
          <w:tcPr>
            <w:tcW w:type="dxa" w:w="1080"/>
          </w:tcPr>
          <w:p>
            <w:r>
              <w:t>2006</w:t>
            </w:r>
          </w:p>
        </w:tc>
        <w:tc>
          <w:tcPr>
            <w:tcW w:type="dxa" w:w="1080"/>
          </w:tcPr>
          <w:p>
            <w:r>
              <w:t>Military Industry</w:t>
            </w:r>
          </w:p>
        </w:tc>
        <w:tc>
          <w:tcPr>
            <w:tcW w:type="dxa" w:w="1080"/>
          </w:tcPr>
          <w:p>
            <w:r>
              <w:t>5786</w:t>
            </w:r>
          </w:p>
        </w:tc>
      </w:tr>
      <w:tr>
        <w:tc>
          <w:tcPr>
            <w:tcW w:type="dxa" w:w="1080"/>
          </w:tcPr>
          <w:p>
            <w:r>
              <w:t>8cC1bDa330a5871</w:t>
            </w:r>
          </w:p>
        </w:tc>
        <w:tc>
          <w:tcPr>
            <w:tcW w:type="dxa" w:w="1080"/>
          </w:tcPr>
          <w:p>
            <w:r>
              <w:t>Pineda-Morton</w:t>
            </w:r>
          </w:p>
        </w:tc>
        <w:tc>
          <w:tcPr>
            <w:tcW w:type="dxa" w:w="1080"/>
          </w:tcPr>
          <w:p>
            <w:r>
              <w:t>https://www.carr.com/</w:t>
            </w:r>
          </w:p>
        </w:tc>
        <w:tc>
          <w:tcPr>
            <w:tcW w:type="dxa" w:w="1080"/>
          </w:tcPr>
          <w:p>
            <w:r>
              <w:t>United States Virgin Islands</w:t>
            </w:r>
          </w:p>
        </w:tc>
        <w:tc>
          <w:tcPr>
            <w:tcW w:type="dxa" w:w="1080"/>
          </w:tcPr>
          <w:p>
            <w:r>
              <w:t>Grass-roots methodical info-mediaries</w:t>
            </w:r>
          </w:p>
        </w:tc>
        <w:tc>
          <w:tcPr>
            <w:tcW w:type="dxa" w:w="1080"/>
          </w:tcPr>
          <w:p>
            <w:r>
              <w:t>1991</w:t>
            </w:r>
          </w:p>
        </w:tc>
        <w:tc>
          <w:tcPr>
            <w:tcW w:type="dxa" w:w="1080"/>
          </w:tcPr>
          <w:p>
            <w:r>
              <w:t>Printing</w:t>
            </w:r>
          </w:p>
        </w:tc>
        <w:tc>
          <w:tcPr>
            <w:tcW w:type="dxa" w:w="1080"/>
          </w:tcPr>
          <w:p>
            <w:r>
              <w:t>6168</w:t>
            </w:r>
          </w:p>
        </w:tc>
      </w:tr>
      <w:tr>
        <w:tc>
          <w:tcPr>
            <w:tcW w:type="dxa" w:w="1080"/>
          </w:tcPr>
          <w:p>
            <w:r>
              <w:t>ED889CB2FE9cbd3</w:t>
            </w:r>
          </w:p>
        </w:tc>
        <w:tc>
          <w:tcPr>
            <w:tcW w:type="dxa" w:w="1080"/>
          </w:tcPr>
          <w:p>
            <w:r>
              <w:t>Huang and Sons</w:t>
            </w:r>
          </w:p>
        </w:tc>
        <w:tc>
          <w:tcPr>
            <w:tcW w:type="dxa" w:w="1080"/>
          </w:tcPr>
          <w:p>
            <w:r>
              <w:t>https://www.bolton.com/</w:t>
            </w:r>
          </w:p>
        </w:tc>
        <w:tc>
          <w:tcPr>
            <w:tcW w:type="dxa" w:w="1080"/>
          </w:tcPr>
          <w:p>
            <w:r>
              <w:t>Eritrea</w:t>
            </w:r>
          </w:p>
        </w:tc>
        <w:tc>
          <w:tcPr>
            <w:tcW w:type="dxa" w:w="1080"/>
          </w:tcPr>
          <w:p>
            <w:r>
              <w:t>Re-contextualized dynamic hierarchy</w:t>
            </w:r>
          </w:p>
        </w:tc>
        <w:tc>
          <w:tcPr>
            <w:tcW w:type="dxa" w:w="1080"/>
          </w:tcPr>
          <w:p>
            <w:r>
              <w:t>1981</w:t>
            </w:r>
          </w:p>
        </w:tc>
        <w:tc>
          <w:tcPr>
            <w:tcW w:type="dxa" w:w="1080"/>
          </w:tcPr>
          <w:p>
            <w:r>
              <w:t>Semiconductors</w:t>
            </w:r>
          </w:p>
        </w:tc>
        <w:tc>
          <w:tcPr>
            <w:tcW w:type="dxa" w:w="1080"/>
          </w:tcPr>
          <w:p>
            <w:r>
              <w:t>7484</w:t>
            </w:r>
          </w:p>
        </w:tc>
      </w:tr>
      <w:tr>
        <w:tc>
          <w:tcPr>
            <w:tcW w:type="dxa" w:w="1080"/>
          </w:tcPr>
          <w:p>
            <w:r>
              <w:t>F4Dc1417BC6cb8f</w:t>
            </w:r>
          </w:p>
        </w:tc>
        <w:tc>
          <w:tcPr>
            <w:tcW w:type="dxa" w:w="1080"/>
          </w:tcPr>
          <w:p>
            <w:r>
              <w:t>Gilbert-Simon</w:t>
            </w:r>
          </w:p>
        </w:tc>
        <w:tc>
          <w:tcPr>
            <w:tcW w:type="dxa" w:w="1080"/>
          </w:tcPr>
          <w:p>
            <w:r>
              <w:t>https://www.bradford.biz/</w:t>
            </w:r>
          </w:p>
        </w:tc>
        <w:tc>
          <w:tcPr>
            <w:tcW w:type="dxa" w:w="1080"/>
          </w:tcPr>
          <w:p>
            <w:r>
              <w:t>Burundi</w:t>
            </w:r>
          </w:p>
        </w:tc>
        <w:tc>
          <w:tcPr>
            <w:tcW w:type="dxa" w:w="1080"/>
          </w:tcPr>
          <w:p>
            <w:r>
              <w:t>Grass-roots radical parallelism</w:t>
            </w:r>
          </w:p>
        </w:tc>
        <w:tc>
          <w:tcPr>
            <w:tcW w:type="dxa" w:w="1080"/>
          </w:tcPr>
          <w:p>
            <w:r>
              <w:t>1973</w:t>
            </w:r>
          </w:p>
        </w:tc>
        <w:tc>
          <w:tcPr>
            <w:tcW w:type="dxa" w:w="1080"/>
          </w:tcPr>
          <w:p>
            <w:r>
              <w:t>Newspapers / Journalism</w:t>
            </w:r>
          </w:p>
        </w:tc>
        <w:tc>
          <w:tcPr>
            <w:tcW w:type="dxa" w:w="1080"/>
          </w:tcPr>
          <w:p>
            <w:r>
              <w:t>1927</w:t>
            </w:r>
          </w:p>
        </w:tc>
      </w:tr>
      <w:tr>
        <w:tc>
          <w:tcPr>
            <w:tcW w:type="dxa" w:w="1080"/>
          </w:tcPr>
          <w:p>
            <w:r>
              <w:t>7ABc3c7ecA03B34</w:t>
            </w:r>
          </w:p>
        </w:tc>
        <w:tc>
          <w:tcPr>
            <w:tcW w:type="dxa" w:w="1080"/>
          </w:tcPr>
          <w:p>
            <w:r>
              <w:t>Sampson-Griffith</w:t>
            </w:r>
          </w:p>
        </w:tc>
        <w:tc>
          <w:tcPr>
            <w:tcW w:type="dxa" w:w="1080"/>
          </w:tcPr>
          <w:p>
            <w:r>
              <w:t>http://hendricks.org/</w:t>
            </w:r>
          </w:p>
        </w:tc>
        <w:tc>
          <w:tcPr>
            <w:tcW w:type="dxa" w:w="1080"/>
          </w:tcPr>
          <w:p>
            <w:r>
              <w:t>Benin</w:t>
            </w:r>
          </w:p>
        </w:tc>
        <w:tc>
          <w:tcPr>
            <w:tcW w:type="dxa" w:w="1080"/>
          </w:tcPr>
          <w:p>
            <w:r>
              <w:t>Multi-layered composite paradigm</w:t>
            </w:r>
          </w:p>
        </w:tc>
        <w:tc>
          <w:tcPr>
            <w:tcW w:type="dxa" w:w="1080"/>
          </w:tcPr>
          <w:p>
            <w:r>
              <w:t>1972</w:t>
            </w:r>
          </w:p>
        </w:tc>
        <w:tc>
          <w:tcPr>
            <w:tcW w:type="dxa" w:w="1080"/>
          </w:tcPr>
          <w:p>
            <w:r>
              <w:t>Textiles</w:t>
            </w:r>
          </w:p>
        </w:tc>
        <w:tc>
          <w:tcPr>
            <w:tcW w:type="dxa" w:w="1080"/>
          </w:tcPr>
          <w:p>
            <w:r>
              <w:t>3881</w:t>
            </w:r>
          </w:p>
        </w:tc>
      </w:tr>
      <w:tr>
        <w:tc>
          <w:tcPr>
            <w:tcW w:type="dxa" w:w="1080"/>
          </w:tcPr>
          <w:p>
            <w:r>
              <w:t>4e0719FBE38e0aB</w:t>
            </w:r>
          </w:p>
        </w:tc>
        <w:tc>
          <w:tcPr>
            <w:tcW w:type="dxa" w:w="1080"/>
          </w:tcPr>
          <w:p>
            <w:r>
              <w:t>Miles-Dominguez</w:t>
            </w:r>
          </w:p>
        </w:tc>
        <w:tc>
          <w:tcPr>
            <w:tcW w:type="dxa" w:w="1080"/>
          </w:tcPr>
          <w:p>
            <w:r>
              <w:t>http://www.turner.com/</w:t>
            </w:r>
          </w:p>
        </w:tc>
        <w:tc>
          <w:tcPr>
            <w:tcW w:type="dxa" w:w="1080"/>
          </w:tcPr>
          <w:p>
            <w:r>
              <w:t>Gibraltar</w:t>
            </w:r>
          </w:p>
        </w:tc>
        <w:tc>
          <w:tcPr>
            <w:tcW w:type="dxa" w:w="1080"/>
          </w:tcPr>
          <w:p>
            <w:r>
              <w:t>Organized empowering forecast</w:t>
            </w:r>
          </w:p>
        </w:tc>
        <w:tc>
          <w:tcPr>
            <w:tcW w:type="dxa" w:w="1080"/>
          </w:tcPr>
          <w:p>
            <w:r>
              <w:t>1996</w:t>
            </w:r>
          </w:p>
        </w:tc>
        <w:tc>
          <w:tcPr>
            <w:tcW w:type="dxa" w:w="1080"/>
          </w:tcPr>
          <w:p>
            <w:r>
              <w:t>Civic / Social Organization</w:t>
            </w:r>
          </w:p>
        </w:tc>
        <w:tc>
          <w:tcPr>
            <w:tcW w:type="dxa" w:w="1080"/>
          </w:tcPr>
          <w:p>
            <w:r>
              <w:t>897</w:t>
            </w:r>
          </w:p>
        </w:tc>
      </w:tr>
      <w:tr>
        <w:tc>
          <w:tcPr>
            <w:tcW w:type="dxa" w:w="1080"/>
          </w:tcPr>
          <w:p>
            <w:r>
              <w:t>dEbDAAeDfaed00A</w:t>
            </w:r>
          </w:p>
        </w:tc>
        <w:tc>
          <w:tcPr>
            <w:tcW w:type="dxa" w:w="1080"/>
          </w:tcPr>
          <w:p>
            <w:r>
              <w:t>Rowe and Sons</w:t>
            </w:r>
          </w:p>
        </w:tc>
        <w:tc>
          <w:tcPr>
            <w:tcW w:type="dxa" w:w="1080"/>
          </w:tcPr>
          <w:p>
            <w:r>
              <w:t>https://www.simpson.org/</w:t>
            </w:r>
          </w:p>
        </w:tc>
        <w:tc>
          <w:tcPr>
            <w:tcW w:type="dxa" w:w="1080"/>
          </w:tcPr>
          <w:p>
            <w:r>
              <w:t>El Salvador</w:t>
            </w:r>
          </w:p>
        </w:tc>
        <w:tc>
          <w:tcPr>
            <w:tcW w:type="dxa" w:w="1080"/>
          </w:tcPr>
          <w:p>
            <w:r>
              <w:t>Balanced multimedia knowledgebase</w:t>
            </w:r>
          </w:p>
        </w:tc>
        <w:tc>
          <w:tcPr>
            <w:tcW w:type="dxa" w:w="1080"/>
          </w:tcPr>
          <w:p>
            <w:r>
              <w:t>1978</w:t>
            </w:r>
          </w:p>
        </w:tc>
        <w:tc>
          <w:tcPr>
            <w:tcW w:type="dxa" w:w="1080"/>
          </w:tcPr>
          <w:p>
            <w:r>
              <w:t>Facilities Services</w:t>
            </w:r>
          </w:p>
        </w:tc>
        <w:tc>
          <w:tcPr>
            <w:tcW w:type="dxa" w:w="1080"/>
          </w:tcPr>
          <w:p>
            <w:r>
              <w:t>8172</w:t>
            </w:r>
          </w:p>
        </w:tc>
      </w:tr>
      <w:tr>
        <w:tc>
          <w:tcPr>
            <w:tcW w:type="dxa" w:w="1080"/>
          </w:tcPr>
          <w:p>
            <w:r>
              <w:t>61BDeCfeFD0cEF5</w:t>
            </w:r>
          </w:p>
        </w:tc>
        <w:tc>
          <w:tcPr>
            <w:tcW w:type="dxa" w:w="1080"/>
          </w:tcPr>
          <w:p>
            <w:r>
              <w:t>Valenzuela, Holmes and Rowland</w:t>
            </w:r>
          </w:p>
        </w:tc>
        <w:tc>
          <w:tcPr>
            <w:tcW w:type="dxa" w:w="1080"/>
          </w:tcPr>
          <w:p>
            <w:r>
              <w:t>https://www.dorsey.net/</w:t>
            </w:r>
          </w:p>
        </w:tc>
        <w:tc>
          <w:tcPr>
            <w:tcW w:type="dxa" w:w="1080"/>
          </w:tcPr>
          <w:p>
            <w:r>
              <w:t>Taiwan</w:t>
            </w:r>
          </w:p>
        </w:tc>
        <w:tc>
          <w:tcPr>
            <w:tcW w:type="dxa" w:w="1080"/>
          </w:tcPr>
          <w:p>
            <w:r>
              <w:t>Persistent tertiary focus group</w:t>
            </w:r>
          </w:p>
        </w:tc>
        <w:tc>
          <w:tcPr>
            <w:tcW w:type="dxa" w:w="1080"/>
          </w:tcPr>
          <w:p>
            <w:r>
              <w:t>1999</w:t>
            </w:r>
          </w:p>
        </w:tc>
        <w:tc>
          <w:tcPr>
            <w:tcW w:type="dxa" w:w="1080"/>
          </w:tcPr>
          <w:p>
            <w:r>
              <w:t>Transportation</w:t>
            </w:r>
          </w:p>
        </w:tc>
        <w:tc>
          <w:tcPr>
            <w:tcW w:type="dxa" w:w="1080"/>
          </w:tcPr>
          <w:p>
            <w:r>
              <w:t>1483</w:t>
            </w:r>
          </w:p>
        </w:tc>
      </w:tr>
      <w:tr>
        <w:tc>
          <w:tcPr>
            <w:tcW w:type="dxa" w:w="1080"/>
          </w:tcPr>
          <w:p>
            <w:r>
              <w:t>4e91eD25f486110</w:t>
            </w:r>
          </w:p>
        </w:tc>
        <w:tc>
          <w:tcPr>
            <w:tcW w:type="dxa" w:w="1080"/>
          </w:tcPr>
          <w:p>
            <w:r>
              <w:t>Best, Wade and Shepard</w:t>
            </w:r>
          </w:p>
        </w:tc>
        <w:tc>
          <w:tcPr>
            <w:tcW w:type="dxa" w:w="1080"/>
          </w:tcPr>
          <w:p>
            <w:r>
              <w:t>https://zimmerman.com/</w:t>
            </w:r>
          </w:p>
        </w:tc>
        <w:tc>
          <w:tcPr>
            <w:tcW w:type="dxa" w:w="1080"/>
          </w:tcPr>
          <w:p>
            <w:r>
              <w:t>Zimbabwe</w:t>
            </w:r>
          </w:p>
        </w:tc>
        <w:tc>
          <w:tcPr>
            <w:tcW w:type="dxa" w:w="1080"/>
          </w:tcPr>
          <w:p>
            <w:r>
              <w:t>Innovative background definition</w:t>
            </w:r>
          </w:p>
        </w:tc>
        <w:tc>
          <w:tcPr>
            <w:tcW w:type="dxa" w:w="1080"/>
          </w:tcPr>
          <w:p>
            <w:r>
              <w:t>1991</w:t>
            </w:r>
          </w:p>
        </w:tc>
        <w:tc>
          <w:tcPr>
            <w:tcW w:type="dxa" w:w="1080"/>
          </w:tcPr>
          <w:p>
            <w:r>
              <w:t>Gambling / Casinos</w:t>
            </w:r>
          </w:p>
        </w:tc>
        <w:tc>
          <w:tcPr>
            <w:tcW w:type="dxa" w:w="1080"/>
          </w:tcPr>
          <w:p>
            <w:r>
              <w:t>4873</w:t>
            </w:r>
          </w:p>
        </w:tc>
      </w:tr>
      <w:tr>
        <w:tc>
          <w:tcPr>
            <w:tcW w:type="dxa" w:w="1080"/>
          </w:tcPr>
          <w:p>
            <w:r>
              <w:t>0a0bfFbBbB8eC7c</w:t>
            </w:r>
          </w:p>
        </w:tc>
        <w:tc>
          <w:tcPr>
            <w:tcW w:type="dxa" w:w="1080"/>
          </w:tcPr>
          <w:p>
            <w:r>
              <w:t>Holmes Group</w:t>
            </w:r>
          </w:p>
        </w:tc>
        <w:tc>
          <w:tcPr>
            <w:tcW w:type="dxa" w:w="1080"/>
          </w:tcPr>
          <w:p>
            <w:r>
              <w:t>https://mcdowell.org/</w:t>
            </w:r>
          </w:p>
        </w:tc>
        <w:tc>
          <w:tcPr>
            <w:tcW w:type="dxa" w:w="1080"/>
          </w:tcPr>
          <w:p>
            <w:r>
              <w:t>Ethiopia</w:t>
            </w:r>
          </w:p>
        </w:tc>
        <w:tc>
          <w:tcPr>
            <w:tcW w:type="dxa" w:w="1080"/>
          </w:tcPr>
          <w:p>
            <w:r>
              <w:t>Right-sized zero tolerance focus group</w:t>
            </w:r>
          </w:p>
        </w:tc>
        <w:tc>
          <w:tcPr>
            <w:tcW w:type="dxa" w:w="1080"/>
          </w:tcPr>
          <w:p>
            <w:r>
              <w:t>1975</w:t>
            </w:r>
          </w:p>
        </w:tc>
        <w:tc>
          <w:tcPr>
            <w:tcW w:type="dxa" w:w="1080"/>
          </w:tcPr>
          <w:p>
            <w:r>
              <w:t>Photography</w:t>
            </w:r>
          </w:p>
        </w:tc>
        <w:tc>
          <w:tcPr>
            <w:tcW w:type="dxa" w:w="1080"/>
          </w:tcPr>
          <w:p>
            <w:r>
              <w:t>2988</w:t>
            </w:r>
          </w:p>
        </w:tc>
      </w:tr>
      <w:tr>
        <w:tc>
          <w:tcPr>
            <w:tcW w:type="dxa" w:w="1080"/>
          </w:tcPr>
          <w:p>
            <w:r>
              <w:t>BA6Cd9Dae2Efd62</w:t>
            </w:r>
          </w:p>
        </w:tc>
        <w:tc>
          <w:tcPr>
            <w:tcW w:type="dxa" w:w="1080"/>
          </w:tcPr>
          <w:p>
            <w:r>
              <w:t>Good Ltd</w:t>
            </w:r>
          </w:p>
        </w:tc>
        <w:tc>
          <w:tcPr>
            <w:tcW w:type="dxa" w:w="1080"/>
          </w:tcPr>
          <w:p>
            <w:r>
              <w:t>http://duffy.com/</w:t>
            </w:r>
          </w:p>
        </w:tc>
        <w:tc>
          <w:tcPr>
            <w:tcW w:type="dxa" w:w="1080"/>
          </w:tcPr>
          <w:p>
            <w:r>
              <w:t>Anguilla</w:t>
            </w:r>
          </w:p>
        </w:tc>
        <w:tc>
          <w:tcPr>
            <w:tcW w:type="dxa" w:w="1080"/>
          </w:tcPr>
          <w:p>
            <w:r>
              <w:t>Reverse-engineered composite moratorium</w:t>
            </w:r>
          </w:p>
        </w:tc>
        <w:tc>
          <w:tcPr>
            <w:tcW w:type="dxa" w:w="1080"/>
          </w:tcPr>
          <w:p>
            <w:r>
              <w:t>1971</w:t>
            </w:r>
          </w:p>
        </w:tc>
        <w:tc>
          <w:tcPr>
            <w:tcW w:type="dxa" w:w="1080"/>
          </w:tcPr>
          <w:p>
            <w:r>
              <w:t>Consumer Services</w:t>
            </w:r>
          </w:p>
        </w:tc>
        <w:tc>
          <w:tcPr>
            <w:tcW w:type="dxa" w:w="1080"/>
          </w:tcPr>
          <w:p>
            <w:r>
              <w:t>4292</w:t>
            </w:r>
          </w:p>
        </w:tc>
      </w:tr>
      <w:tr>
        <w:tc>
          <w:tcPr>
            <w:tcW w:type="dxa" w:w="1080"/>
          </w:tcPr>
          <w:p>
            <w:r>
              <w:t>E7df80C60Abd7f9</w:t>
            </w:r>
          </w:p>
        </w:tc>
        <w:tc>
          <w:tcPr>
            <w:tcW w:type="dxa" w:w="1080"/>
          </w:tcPr>
          <w:p>
            <w:r>
              <w:t>Clements-Espinoza</w:t>
            </w:r>
          </w:p>
        </w:tc>
        <w:tc>
          <w:tcPr>
            <w:tcW w:type="dxa" w:w="1080"/>
          </w:tcPr>
          <w:p>
            <w:r>
              <w:t>http://www.flowers.net/</w:t>
            </w:r>
          </w:p>
        </w:tc>
        <w:tc>
          <w:tcPr>
            <w:tcW w:type="dxa" w:w="1080"/>
          </w:tcPr>
          <w:p>
            <w:r>
              <w:t>Falkland Islands (Malvinas)</w:t>
            </w:r>
          </w:p>
        </w:tc>
        <w:tc>
          <w:tcPr>
            <w:tcW w:type="dxa" w:w="1080"/>
          </w:tcPr>
          <w:p>
            <w:r>
              <w:t>Progressive modular hub</w:t>
            </w:r>
          </w:p>
        </w:tc>
        <w:tc>
          <w:tcPr>
            <w:tcW w:type="dxa" w:w="1080"/>
          </w:tcPr>
          <w:p>
            <w:r>
              <w:t>1991</w:t>
            </w:r>
          </w:p>
        </w:tc>
        <w:tc>
          <w:tcPr>
            <w:tcW w:type="dxa" w:w="1080"/>
          </w:tcPr>
          <w:p>
            <w:r>
              <w:t>Broadcast Media</w:t>
            </w:r>
          </w:p>
        </w:tc>
        <w:tc>
          <w:tcPr>
            <w:tcW w:type="dxa" w:w="1080"/>
          </w:tcPr>
          <w:p>
            <w:r>
              <w:t>236</w:t>
            </w:r>
          </w:p>
        </w:tc>
      </w:tr>
      <w:tr>
        <w:tc>
          <w:tcPr>
            <w:tcW w:type="dxa" w:w="1080"/>
          </w:tcPr>
          <w:p>
            <w:r>
              <w:t>AFc285dbE2fEd24</w:t>
            </w:r>
          </w:p>
        </w:tc>
        <w:tc>
          <w:tcPr>
            <w:tcW w:type="dxa" w:w="1080"/>
          </w:tcPr>
          <w:p>
            <w:r>
              <w:t>Mendez Inc</w:t>
            </w:r>
          </w:p>
        </w:tc>
        <w:tc>
          <w:tcPr>
            <w:tcW w:type="dxa" w:w="1080"/>
          </w:tcPr>
          <w:p>
            <w:r>
              <w:t>https://www.burke.net/</w:t>
            </w:r>
          </w:p>
        </w:tc>
        <w:tc>
          <w:tcPr>
            <w:tcW w:type="dxa" w:w="1080"/>
          </w:tcPr>
          <w:p>
            <w:r>
              <w:t>Kyrgyz Republic</w:t>
            </w:r>
          </w:p>
        </w:tc>
        <w:tc>
          <w:tcPr>
            <w:tcW w:type="dxa" w:w="1080"/>
          </w:tcPr>
          <w:p>
            <w:r>
              <w:t>User-friendly exuding migration</w:t>
            </w:r>
          </w:p>
        </w:tc>
        <w:tc>
          <w:tcPr>
            <w:tcW w:type="dxa" w:w="1080"/>
          </w:tcPr>
          <w:p>
            <w:r>
              <w:t>1993</w:t>
            </w:r>
          </w:p>
        </w:tc>
        <w:tc>
          <w:tcPr>
            <w:tcW w:type="dxa" w:w="1080"/>
          </w:tcPr>
          <w:p>
            <w:r>
              <w:t>Education Management</w:t>
            </w:r>
          </w:p>
        </w:tc>
        <w:tc>
          <w:tcPr>
            <w:tcW w:type="dxa" w:w="1080"/>
          </w:tcPr>
          <w:p>
            <w:r>
              <w:t>339</w:t>
            </w:r>
          </w:p>
        </w:tc>
      </w:tr>
      <w:tr>
        <w:tc>
          <w:tcPr>
            <w:tcW w:type="dxa" w:w="1080"/>
          </w:tcPr>
          <w:p>
            <w:r>
              <w:t>e9eB5A60Cef8354</w:t>
            </w:r>
          </w:p>
        </w:tc>
        <w:tc>
          <w:tcPr>
            <w:tcW w:type="dxa" w:w="1080"/>
          </w:tcPr>
          <w:p>
            <w:r>
              <w:t>Watkins-Kaiser</w:t>
            </w:r>
          </w:p>
        </w:tc>
        <w:tc>
          <w:tcPr>
            <w:tcW w:type="dxa" w:w="1080"/>
          </w:tcPr>
          <w:p>
            <w:r>
              <w:t>http://www.herring.com/</w:t>
            </w:r>
          </w:p>
        </w:tc>
        <w:tc>
          <w:tcPr>
            <w:tcW w:type="dxa" w:w="1080"/>
          </w:tcPr>
          <w:p>
            <w:r>
              <w:t>Togo</w:t>
            </w:r>
          </w:p>
        </w:tc>
        <w:tc>
          <w:tcPr>
            <w:tcW w:type="dxa" w:w="1080"/>
          </w:tcPr>
          <w:p>
            <w:r>
              <w:t>Synergistic background access</w:t>
            </w:r>
          </w:p>
        </w:tc>
        <w:tc>
          <w:tcPr>
            <w:tcW w:type="dxa" w:w="1080"/>
          </w:tcPr>
          <w:p>
            <w:r>
              <w:t>2009</w:t>
            </w:r>
          </w:p>
        </w:tc>
        <w:tc>
          <w:tcPr>
            <w:tcW w:type="dxa" w:w="1080"/>
          </w:tcPr>
          <w:p>
            <w:r>
              <w:t>Financial Services</w:t>
            </w:r>
          </w:p>
        </w:tc>
        <w:tc>
          <w:tcPr>
            <w:tcW w:type="dxa" w:w="1080"/>
          </w:tcPr>
          <w:p>
            <w:r>
              <w:t>2785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